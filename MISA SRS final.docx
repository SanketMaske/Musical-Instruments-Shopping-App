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rebuchet MS" w:hAnsi="Trebuchet MS" w:eastAsia="Trebuchet MS" w:cs="Trebuchet MS"/>
          <w:color w:val="auto"/>
          <w:spacing w:val="0"/>
          <w:position w:val="0"/>
          <w:sz w:val="40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40"/>
          <w:shd w:val="clear" w:fill="auto"/>
        </w:rPr>
        <w:t>System Requirements Statement (SRS) –</w:t>
      </w:r>
    </w:p>
    <w:p>
      <w:pPr>
        <w:spacing w:before="0" w:after="0" w:line="240" w:lineRule="auto"/>
        <w:ind w:left="0" w:right="0" w:firstLine="0"/>
        <w:jc w:val="center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40"/>
          <w:shd w:val="clear" w:fill="auto"/>
        </w:rPr>
        <w:t>Musical Instruments Shopping App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567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1418"/>
        </w:tabs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>Doc. Ref.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 xml:space="preserve">: </w:t>
      </w:r>
    </w:p>
    <w:p>
      <w:pPr>
        <w:tabs>
          <w:tab w:val="left" w:pos="1418"/>
        </w:tabs>
        <w:spacing w:before="0" w:after="0" w:line="240" w:lineRule="auto"/>
        <w:ind w:left="2" w:right="0" w:firstLine="567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>Version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>: 0.4</w:t>
      </w:r>
    </w:p>
    <w:p>
      <w:pPr>
        <w:tabs>
          <w:tab w:val="left" w:pos="1418"/>
        </w:tabs>
        <w:spacing w:before="0" w:after="0" w:line="240" w:lineRule="auto"/>
        <w:ind w:left="2" w:right="0" w:firstLine="567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>Status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>: Drafted</w:t>
      </w:r>
    </w:p>
    <w:p>
      <w:pPr>
        <w:tabs>
          <w:tab w:val="left" w:pos="1418"/>
        </w:tabs>
        <w:spacing w:before="0" w:after="0" w:line="240" w:lineRule="auto"/>
        <w:ind w:left="2" w:right="0" w:firstLine="567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>Created by</w:t>
      </w:r>
      <w:r>
        <w:rPr>
          <w:rFonts w:hint="default"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  <w:lang w:val="en-US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>:Aditya ,Devendra,Girijesh,Sanket</w:t>
      </w:r>
    </w:p>
    <w:p>
      <w:pPr>
        <w:spacing w:before="0" w:after="0" w:line="240" w:lineRule="auto"/>
        <w:ind w:left="0" w:right="0" w:firstLine="567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>Date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ab/>
      </w:r>
      <w:r>
        <w:rPr>
          <w:rFonts w:hint="default"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  <w:lang w:val="en-US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18"/>
          <w:shd w:val="clear" w:fill="auto"/>
        </w:rPr>
        <w:t>: 23/02/2023</w:t>
      </w:r>
    </w:p>
    <w:p>
      <w:pPr>
        <w:tabs>
          <w:tab w:val="left" w:pos="1418"/>
        </w:tabs>
        <w:spacing w:before="0" w:after="0" w:line="240" w:lineRule="auto"/>
        <w:ind w:left="567" w:right="0" w:firstLine="567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1"/>
        </w:numPr>
        <w:tabs>
          <w:tab w:val="left" w:pos="480"/>
          <w:tab w:val="right" w:leader="dot" w:pos="9062"/>
        </w:tabs>
        <w:spacing w:before="120" w:after="12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aps/>
          <w:color w:val="auto"/>
          <w:spacing w:val="0"/>
          <w:position w:val="0"/>
          <w:sz w:val="24"/>
          <w:shd w:val="clear" w:fill="auto"/>
        </w:rPr>
        <w:t>1.Introduction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b/>
          <w:caps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b/>
          <w:caps/>
          <w:color w:val="auto"/>
          <w:spacing w:val="0"/>
          <w:position w:val="0"/>
          <w:sz w:val="24"/>
          <w:shd w:val="clear" w:fill="auto"/>
        </w:rPr>
        <w:t>3</w:t>
      </w:r>
    </w:p>
    <w:p>
      <w:pPr>
        <w:numPr>
          <w:ilvl w:val="0"/>
          <w:numId w:val="1"/>
        </w:numPr>
        <w:tabs>
          <w:tab w:val="left" w:pos="480"/>
          <w:tab w:val="right" w:leader="dot" w:pos="9062"/>
        </w:tabs>
        <w:spacing w:before="120" w:after="12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aps/>
          <w:color w:val="auto"/>
          <w:spacing w:val="0"/>
          <w:position w:val="0"/>
          <w:sz w:val="24"/>
          <w:shd w:val="clear" w:fill="auto"/>
        </w:rPr>
        <w:t>2.Functional Requirements</w:t>
      </w:r>
      <w:r>
        <w:rPr>
          <w:rFonts w:ascii="Trebuchet MS" w:hAnsi="Trebuchet MS" w:eastAsia="Trebuchet MS" w:cs="Trebuchet MS"/>
          <w:b/>
          <w:caps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b/>
          <w:caps/>
          <w:color w:val="auto"/>
          <w:spacing w:val="0"/>
          <w:position w:val="0"/>
          <w:sz w:val="24"/>
          <w:shd w:val="clear" w:fill="auto"/>
        </w:rPr>
        <w:t>4</w:t>
      </w:r>
    </w:p>
    <w:p>
      <w:pPr>
        <w:numPr>
          <w:ilvl w:val="0"/>
          <w:numId w:val="1"/>
        </w:numPr>
        <w:tabs>
          <w:tab w:val="left" w:pos="960"/>
          <w:tab w:val="right" w:leader="dot" w:pos="9062"/>
        </w:tabs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2.1User Module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</w:p>
    <w:p>
      <w:pPr>
        <w:numPr>
          <w:ilvl w:val="0"/>
          <w:numId w:val="1"/>
        </w:numPr>
        <w:tabs>
          <w:tab w:val="left" w:pos="960"/>
          <w:tab w:val="right" w:leader="dot" w:pos="9062"/>
        </w:tabs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2.2Seller Module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3</w:t>
      </w:r>
    </w:p>
    <w:p>
      <w:pPr>
        <w:numPr>
          <w:ilvl w:val="0"/>
          <w:numId w:val="1"/>
        </w:numPr>
        <w:tabs>
          <w:tab w:val="left" w:pos="960"/>
          <w:tab w:val="right" w:leader="dot" w:pos="9062"/>
        </w:tabs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2.3admin Module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6</w:t>
      </w:r>
    </w:p>
    <w:p>
      <w:pPr>
        <w:numPr>
          <w:ilvl w:val="0"/>
          <w:numId w:val="1"/>
        </w:numPr>
        <w:tabs>
          <w:tab w:val="left" w:pos="960"/>
          <w:tab w:val="right" w:leader="dot" w:pos="9062"/>
        </w:tabs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2.4Use Case Diagram.................................................................10</w:t>
      </w:r>
    </w:p>
    <w:p>
      <w:pPr>
        <w:suppressAutoHyphens/>
        <w:spacing w:before="0" w:after="0" w:line="240" w:lineRule="auto"/>
        <w:ind w:left="0" w:right="864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864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864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864" w:firstLine="0"/>
        <w:jc w:val="center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THIS DOCUMENT CONTAINS 23 NUMBERED PAGES </w:t>
      </w:r>
    </w:p>
    <w:p>
      <w:pPr>
        <w:keepNext/>
        <w:numPr>
          <w:numId w:val="0"/>
        </w:numPr>
        <w:tabs>
          <w:tab w:val="left" w:pos="0"/>
        </w:tabs>
        <w:spacing w:before="240" w:after="60" w:line="240" w:lineRule="auto"/>
        <w:ind w:leftChars="0" w:right="864" w:rightChars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fill="auto"/>
        </w:rPr>
      </w:pPr>
      <w:bookmarkStart w:id="0" w:name="_GoBack"/>
      <w:bookmarkEnd w:id="0"/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keepNext/>
        <w:numPr>
          <w:ilvl w:val="0"/>
          <w:numId w:val="2"/>
        </w:numPr>
        <w:tabs>
          <w:tab w:val="left" w:pos="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8"/>
          <w:shd w:val="clear" w:fill="auto"/>
        </w:rPr>
        <w:t>Introduction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This document explains the system requirements and scope for developing Musical instruments Shopping App.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This Shopping app will have the Three main Modules - User module,Seller Module, Admin Module.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This document describes the Shopping App requirement of the Account part.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numPr>
          <w:ilvl w:val="0"/>
          <w:numId w:val="3"/>
        </w:numPr>
        <w:tabs>
          <w:tab w:val="left" w:pos="0"/>
        </w:tabs>
        <w:spacing w:before="240" w:after="60" w:line="240" w:lineRule="auto"/>
        <w:ind w:left="0" w:right="864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Functional Requirements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Account part of Shopping App has three modules which are divided 13 processes described as below.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80"/>
        <w:gridCol w:w="1496"/>
        <w:gridCol w:w="5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No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BRS requirement ID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</w:t>
            </w:r>
          </w:p>
        </w:tc>
        <w:tc>
          <w:tcPr>
            <w:tcW w:w="621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User Module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Registration Process /Cancel Registration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F2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Login /logout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F3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Forgot Password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F4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Change Password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F5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Update Account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F6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Search Product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F7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Select instrument/accessories (add to cart 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F8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Remove instrument from cart/list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F9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Payment Method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2.1.10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F10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Rating &amp; feedback system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FFFFFF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2.2</w:t>
            </w:r>
          </w:p>
        </w:tc>
        <w:tc>
          <w:tcPr>
            <w:tcW w:w="621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Seller Module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2.2.1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F10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Registration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2.2.2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F11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Login/logout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2.2.3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F12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Forgot Password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2.2.4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F13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Change Password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2.2.5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F14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Update Account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2.2.6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F15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Upload List of  Products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2.2.7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F16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Update  product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2.2.8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F17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Seller can Cancel registration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2.3          Admin Module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2.3.1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F18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Login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2.3.2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F19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Forgot Password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2.3.3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F20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Change Password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2.3.4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F21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Update Account Process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2.3.5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F22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Will See all Products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2.3.6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F23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Authentication of seller  (Add seller or remove Seller 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2.3.7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F24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can remove any Product 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4"/>
        </w:numPr>
        <w:tabs>
          <w:tab w:val="left" w:pos="0"/>
        </w:tabs>
        <w:spacing w:before="240" w:after="60" w:line="240" w:lineRule="auto"/>
        <w:ind w:left="0" w:right="864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User Modul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e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User can use  this Application to buy the Musical Instruments or Accessories.</w:t>
      </w:r>
    </w:p>
    <w:p>
      <w:pPr>
        <w:spacing w:before="0" w:after="200" w:line="276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User will  able to view the market prices of products.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User will  select Products in cart to buy.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User will also remove selected product from Cart. 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User can Pay as per price of selected products. 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There is feedback system  will given to user for rating this App.</w:t>
      </w: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 </w:t>
      </w:r>
    </w:p>
    <w:p>
      <w:pPr>
        <w:keepNext/>
        <w:numPr>
          <w:ilvl w:val="0"/>
          <w:numId w:val="7"/>
        </w:numPr>
        <w:tabs>
          <w:tab w:val="left" w:pos="180"/>
          <w:tab w:val="left" w:pos="990"/>
        </w:tabs>
        <w:spacing w:before="240" w:after="60" w:line="240" w:lineRule="auto"/>
        <w:ind w:left="0" w:right="864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Registration Process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This Shopping App compels to create the account before using it. So, Shopping App will provide the function which makes Shopping App creates new account.</w:t>
      </w:r>
    </w:p>
    <w:p>
      <w:pPr>
        <w:spacing w:before="0" w:after="200" w:line="276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9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When User creates new account, the function demands following information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ab/>
      </w:r>
    </w:p>
    <w:p>
      <w:pPr>
        <w:numPr>
          <w:ilvl w:val="0"/>
          <w:numId w:val="1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First name + Last name</w:t>
      </w:r>
    </w:p>
    <w:p>
      <w:pPr>
        <w:numPr>
          <w:ilvl w:val="0"/>
          <w:numId w:val="1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Contact no</w:t>
      </w:r>
    </w:p>
    <w:p>
      <w:pPr>
        <w:numPr>
          <w:ilvl w:val="0"/>
          <w:numId w:val="1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Email id</w:t>
      </w:r>
    </w:p>
    <w:p>
      <w:pPr>
        <w:numPr>
          <w:ilvl w:val="0"/>
          <w:numId w:val="1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Username</w:t>
      </w:r>
    </w:p>
    <w:p>
      <w:pPr>
        <w:numPr>
          <w:ilvl w:val="0"/>
          <w:numId w:val="1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Password</w:t>
      </w:r>
    </w:p>
    <w:p>
      <w:pPr>
        <w:numPr>
          <w:ilvl w:val="0"/>
          <w:numId w:val="1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Security Question</w:t>
      </w:r>
    </w:p>
    <w:p>
      <w:pPr>
        <w:numPr>
          <w:ilvl w:val="0"/>
          <w:numId w:val="1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Residential Address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1"/>
        </w:numPr>
        <w:tabs>
          <w:tab w:val="left" w:pos="1260"/>
        </w:tabs>
        <w:spacing w:before="0" w:after="200" w:line="276" w:lineRule="auto"/>
        <w:ind w:left="126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First name + Last name</w:t>
      </w:r>
    </w:p>
    <w:p>
      <w:pPr>
        <w:numPr>
          <w:ilvl w:val="0"/>
          <w:numId w:val="11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For identity user will give First name and last name for the registration.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</w:p>
    <w:p>
      <w:pPr>
        <w:numPr>
          <w:ilvl w:val="0"/>
          <w:numId w:val="12"/>
        </w:numPr>
        <w:tabs>
          <w:tab w:val="left" w:pos="1260"/>
        </w:tabs>
        <w:spacing w:before="0" w:after="200" w:line="276" w:lineRule="auto"/>
        <w:ind w:left="126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Contact no</w:t>
      </w:r>
    </w:p>
    <w:p>
      <w:pPr>
        <w:numPr>
          <w:ilvl w:val="0"/>
          <w:numId w:val="12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For the convenient and product delivery purpose User’s contact no is required.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</w:p>
    <w:p>
      <w:pPr>
        <w:numPr>
          <w:ilvl w:val="0"/>
          <w:numId w:val="13"/>
        </w:numPr>
        <w:tabs>
          <w:tab w:val="left" w:pos="1260"/>
        </w:tabs>
        <w:spacing w:before="0" w:after="200" w:line="276" w:lineRule="auto"/>
        <w:ind w:left="126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Email id</w:t>
      </w:r>
    </w:p>
    <w:p>
      <w:pPr>
        <w:numPr>
          <w:ilvl w:val="0"/>
          <w:numId w:val="13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Email id will be Unique of every user and we will send order information to email id. </w:t>
      </w:r>
    </w:p>
    <w:p>
      <w:pPr>
        <w:spacing w:before="0" w:after="200" w:line="276" w:lineRule="auto"/>
        <w:ind w:left="12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4"/>
        </w:numPr>
        <w:tabs>
          <w:tab w:val="left" w:pos="1260"/>
        </w:tabs>
        <w:spacing w:before="0" w:after="200" w:line="276" w:lineRule="auto"/>
        <w:ind w:left="126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Username</w:t>
      </w:r>
    </w:p>
    <w:p>
      <w:pPr>
        <w:numPr>
          <w:ilvl w:val="0"/>
          <w:numId w:val="14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Username will be unique. If the Username correspond with not case-sensitive to other which is previously registered, the Username should not be registered as an account.</w:t>
      </w:r>
    </w:p>
    <w:p>
      <w:pPr>
        <w:spacing w:before="0" w:after="200" w:line="276" w:lineRule="auto"/>
        <w:ind w:left="108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108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108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5"/>
        </w:numPr>
        <w:spacing w:before="0" w:after="200" w:line="276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Password</w:t>
      </w:r>
    </w:p>
    <w:p>
      <w:pPr>
        <w:numPr>
          <w:ilvl w:val="0"/>
          <w:numId w:val="15"/>
        </w:numPr>
        <w:tabs>
          <w:tab w:val="left" w:pos="1680"/>
        </w:tabs>
        <w:spacing w:before="0" w:after="0" w:line="240" w:lineRule="auto"/>
        <w:ind w:left="168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Password has constrains which makes the Password consists of more than or equal 8 and less than or equal 16 characteristics including characters described as below.</w:t>
      </w:r>
    </w:p>
    <w:p>
      <w:pPr>
        <w:numPr>
          <w:ilvl w:val="0"/>
          <w:numId w:val="15"/>
        </w:numPr>
        <w:spacing w:before="0" w:after="200" w:line="276" w:lineRule="auto"/>
        <w:ind w:left="21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First character should Capital (A-Z)(must be one)</w:t>
      </w:r>
    </w:p>
    <w:p>
      <w:pPr>
        <w:numPr>
          <w:ilvl w:val="0"/>
          <w:numId w:val="15"/>
        </w:numPr>
        <w:spacing w:before="0" w:after="200" w:line="276" w:lineRule="auto"/>
        <w:ind w:left="21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Remaining Small alphabet (a-z)(at least one )</w:t>
      </w:r>
    </w:p>
    <w:p>
      <w:pPr>
        <w:numPr>
          <w:ilvl w:val="0"/>
          <w:numId w:val="15"/>
        </w:numPr>
        <w:spacing w:before="0" w:after="200" w:line="276" w:lineRule="auto"/>
        <w:ind w:left="21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Contains Special character (#, $, %, &amp;, etc.) (at least one)</w:t>
      </w:r>
    </w:p>
    <w:p>
      <w:pPr>
        <w:numPr>
          <w:ilvl w:val="0"/>
          <w:numId w:val="15"/>
        </w:numPr>
        <w:spacing w:before="0" w:after="200" w:line="276" w:lineRule="auto"/>
        <w:ind w:left="21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Last Numeric character (at least two)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6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The re-entering Password is demanded.</w:t>
      </w:r>
    </w:p>
    <w:p>
      <w:pPr>
        <w:numPr>
          <w:ilvl w:val="0"/>
          <w:numId w:val="16"/>
        </w:numPr>
        <w:spacing w:before="0" w:after="200" w:line="276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Question</w:t>
      </w:r>
    </w:p>
    <w:p>
      <w:pPr>
        <w:numPr>
          <w:ilvl w:val="0"/>
          <w:numId w:val="16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  <w:t>At the time of registration one question is asked by this System.</w:t>
      </w:r>
    </w:p>
    <w:p>
      <w:pPr>
        <w:spacing w:before="0" w:after="200" w:line="276" w:lineRule="auto"/>
        <w:ind w:left="12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</w:p>
    <w:p>
      <w:pPr>
        <w:numPr>
          <w:ilvl w:val="0"/>
          <w:numId w:val="17"/>
        </w:numPr>
        <w:spacing w:before="0" w:after="200" w:line="276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Residential Address</w:t>
      </w:r>
    </w:p>
    <w:p>
      <w:pPr>
        <w:numPr>
          <w:ilvl w:val="0"/>
          <w:numId w:val="17"/>
        </w:numPr>
        <w:spacing w:before="0" w:after="200" w:line="276" w:lineRule="auto"/>
        <w:ind w:left="180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Permanent Address should be filled.</w:t>
      </w:r>
    </w:p>
    <w:p>
      <w:pPr>
        <w:numPr>
          <w:ilvl w:val="0"/>
          <w:numId w:val="17"/>
        </w:numPr>
        <w:spacing w:before="0" w:after="200" w:line="276" w:lineRule="auto"/>
        <w:ind w:left="180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But only the state should be selected from options.</w:t>
      </w:r>
    </w:p>
    <w:p>
      <w:pPr>
        <w:spacing w:before="0" w:after="200" w:line="276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Security Question information</w:t>
      </w:r>
    </w:p>
    <w:p>
      <w:pPr>
        <w:spacing w:before="0" w:after="200" w:line="276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Security Question information is needed when User lost their Password. This information consists of two items described as below.</w:t>
      </w:r>
    </w:p>
    <w:p>
      <w:pPr>
        <w:spacing w:before="0" w:after="200" w:line="276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9"/>
        </w:numPr>
        <w:spacing w:before="0" w:after="200" w:line="276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Question will asked be by the System to User and answer is registered by the System.</w:t>
      </w:r>
    </w:p>
    <w:p>
      <w:pPr>
        <w:numPr>
          <w:ilvl w:val="0"/>
          <w:numId w:val="19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E.g. which color do you like most?</w:t>
      </w:r>
    </w:p>
    <w:p>
      <w:pPr>
        <w:keepNext/>
        <w:numPr>
          <w:ilvl w:val="0"/>
          <w:numId w:val="19"/>
        </w:numPr>
        <w:tabs>
          <w:tab w:val="left" w:pos="180"/>
          <w:tab w:val="left" w:pos="990"/>
        </w:tabs>
        <w:spacing w:before="240" w:after="60" w:line="240" w:lineRule="auto"/>
        <w:ind w:left="990" w:right="864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Registration cancel Process</w:t>
      </w:r>
    </w:p>
    <w:p>
      <w:pPr>
        <w:numPr>
          <w:ilvl w:val="0"/>
          <w:numId w:val="19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To cancel registration  Login is Required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20"/>
        </w:numPr>
        <w:tabs>
          <w:tab w:val="left" w:pos="840"/>
        </w:tabs>
        <w:spacing w:before="0" w:after="0" w:line="240" w:lineRule="auto"/>
        <w:ind w:left="84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Login</w:t>
      </w:r>
    </w:p>
    <w:p>
      <w:pPr>
        <w:numPr>
          <w:ilvl w:val="0"/>
          <w:numId w:val="20"/>
        </w:numPr>
        <w:tabs>
          <w:tab w:val="left" w:pos="840"/>
        </w:tabs>
        <w:spacing w:before="0" w:after="0" w:line="240" w:lineRule="auto"/>
        <w:ind w:left="84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Cancel registration  System will provide Cancel registration  for User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21"/>
        </w:numPr>
        <w:tabs>
          <w:tab w:val="left" w:pos="99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Login Process</w:t>
      </w:r>
    </w:p>
    <w:p>
      <w:pPr>
        <w:spacing w:before="0" w:after="200" w:line="276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Login information consists of some items described as below.</w:t>
      </w:r>
    </w:p>
    <w:p>
      <w:pPr>
        <w:numPr>
          <w:ilvl w:val="0"/>
          <w:numId w:val="22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Username</w:t>
      </w:r>
    </w:p>
    <w:p>
      <w:pPr>
        <w:numPr>
          <w:ilvl w:val="0"/>
          <w:numId w:val="22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Password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Shopping App always compels user authentication before using itself except when a new account is successfully created.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Login information should be entered on one screen, and then User information and Security Question information should be entered on another screen.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user authentication demands Username and Password. The Username and the Password should be checked in two ways.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4"/>
        </w:numPr>
        <w:spacing w:before="0" w:after="200" w:line="276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First, The Username and the Password should be existed and correct. </w:t>
      </w:r>
    </w:p>
    <w:p>
      <w:pPr>
        <w:numPr>
          <w:ilvl w:val="0"/>
          <w:numId w:val="24"/>
        </w:numPr>
        <w:spacing w:before="0" w:after="200" w:line="276" w:lineRule="auto"/>
        <w:ind w:left="180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If The Username and the Password are not equal to what the user has registered, the user authentication cannot be provided.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180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5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Username should be available. </w:t>
      </w:r>
    </w:p>
    <w:p>
      <w:pPr>
        <w:numPr>
          <w:ilvl w:val="0"/>
          <w:numId w:val="25"/>
        </w:numPr>
        <w:spacing w:before="0" w:after="200" w:line="276" w:lineRule="auto"/>
        <w:ind w:left="180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Administrator can decide whether the Username is available or not.</w:t>
      </w:r>
    </w:p>
    <w:p>
      <w:pPr>
        <w:numPr>
          <w:ilvl w:val="0"/>
          <w:numId w:val="25"/>
        </w:numPr>
        <w:spacing w:before="0" w:after="200" w:line="276" w:lineRule="auto"/>
        <w:ind w:left="180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If Username is available, user authentication is provided for system user.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FFFFFF"/>
        </w:rPr>
      </w:pPr>
    </w:p>
    <w:p>
      <w:pPr>
        <w:numPr>
          <w:ilvl w:val="0"/>
          <w:numId w:val="26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User account should alive for as long as the duration decided by Admin.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7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“User home” provides the some items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8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logout</w:t>
      </w:r>
    </w:p>
    <w:p>
      <w:pPr>
        <w:numPr>
          <w:ilvl w:val="0"/>
          <w:numId w:val="28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update Username</w:t>
      </w:r>
    </w:p>
    <w:p>
      <w:pPr>
        <w:numPr>
          <w:ilvl w:val="0"/>
          <w:numId w:val="28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Change Password</w:t>
      </w:r>
    </w:p>
    <w:p>
      <w:pPr>
        <w:numPr>
          <w:ilvl w:val="0"/>
          <w:numId w:val="28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Search Product</w:t>
      </w: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Break</w:t>
      </w: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ab/>
      </w:r>
    </w:p>
    <w:p>
      <w:pPr>
        <w:numPr>
          <w:ilvl w:val="0"/>
          <w:numId w:val="29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“view cart” provides the some items described as below.</w:t>
      </w: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0"/>
        </w:numPr>
        <w:tabs>
          <w:tab w:val="left" w:pos="312"/>
        </w:tabs>
        <w:spacing w:before="0" w:after="200" w:line="276" w:lineRule="auto"/>
        <w:ind w:left="186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remove from cart</w:t>
      </w:r>
    </w:p>
    <w:p>
      <w:pPr>
        <w:numPr>
          <w:ilvl w:val="0"/>
          <w:numId w:val="30"/>
        </w:numPr>
        <w:tabs>
          <w:tab w:val="left" w:pos="312"/>
        </w:tabs>
        <w:spacing w:before="0" w:after="200" w:line="276" w:lineRule="auto"/>
        <w:ind w:left="186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A trigger to buy Product</w:t>
      </w:r>
    </w:p>
    <w:p>
      <w:pPr>
        <w:tabs>
          <w:tab w:val="left" w:pos="1260"/>
        </w:tabs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Logout Process</w:t>
      </w:r>
    </w:p>
    <w:p>
      <w:pPr>
        <w:tabs>
          <w:tab w:val="left" w:pos="1680"/>
        </w:tabs>
        <w:spacing w:before="0" w:after="200" w:line="276" w:lineRule="auto"/>
        <w:ind w:left="168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System will provide option to User can Logout after login into App.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31"/>
        </w:numPr>
        <w:tabs>
          <w:tab w:val="left" w:pos="99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Forgot Password Process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32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When system user lost their Password, the recovery method should be provided by Shopping App.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recovery method is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3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First, system user enters their Username 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Next, application  demands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Question will asked be  by the System to User and answer is registered by the System.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5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Only when the Answer is correct, User get the new password by E-mail which also has been registered since when the Account was created.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6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If the Answer is not correct, the correct Answer is demanded for user again by system. </w:t>
      </w:r>
    </w:p>
    <w:p>
      <w:pPr>
        <w:numPr>
          <w:ilvl w:val="0"/>
          <w:numId w:val="36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In that case, Of course, User couldn’t get the old password.</w:t>
      </w:r>
    </w:p>
    <w:p>
      <w:pPr>
        <w:keepNext/>
        <w:numPr>
          <w:ilvl w:val="0"/>
          <w:numId w:val="36"/>
        </w:numPr>
        <w:tabs>
          <w:tab w:val="left" w:pos="99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Change Password Process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37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When user wants to change their Password, the measure should be provided by this System.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8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Therefore, System should provide the function which is available after getting the user authentication.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9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function demands the current password and the new password.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0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Of course, the new password should valid as per condition as old password. </w:t>
      </w:r>
    </w:p>
    <w:p>
      <w:pPr>
        <w:numPr>
          <w:ilvl w:val="0"/>
          <w:numId w:val="40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new password is demanded to enter twice to avoid 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typing error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>.</w:t>
      </w:r>
    </w:p>
    <w:p>
      <w:pPr>
        <w:numPr>
          <w:ilvl w:val="0"/>
          <w:numId w:val="40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>The new password is saved in database replace old password.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1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Only when the current password is correct, user could change their Password.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2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When the current password is changed into new password, System compels user authentication again.</w:t>
      </w:r>
    </w:p>
    <w:p>
      <w:pPr>
        <w:keepNext/>
        <w:numPr>
          <w:ilvl w:val="0"/>
          <w:numId w:val="42"/>
        </w:numPr>
        <w:tabs>
          <w:tab w:val="left" w:pos="99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Update Account Process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3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System will provide the function which makes the account updated for user.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All items are compulsory demanded, but updating is optional.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5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The user can update information after login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6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Login information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updatable items as described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7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First name + Last name</w:t>
      </w:r>
    </w:p>
    <w:p>
      <w:pPr>
        <w:numPr>
          <w:ilvl w:val="0"/>
          <w:numId w:val="47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E-mail address</w:t>
      </w:r>
    </w:p>
    <w:p>
      <w:pPr>
        <w:numPr>
          <w:ilvl w:val="0"/>
          <w:numId w:val="47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User name</w:t>
      </w:r>
    </w:p>
    <w:p>
      <w:pPr>
        <w:numPr>
          <w:ilvl w:val="0"/>
          <w:numId w:val="47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Contact No</w:t>
      </w:r>
    </w:p>
    <w:p>
      <w:pPr>
        <w:numPr>
          <w:ilvl w:val="0"/>
          <w:numId w:val="47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E-mail address</w:t>
      </w:r>
    </w:p>
    <w:p>
      <w:pPr>
        <w:numPr>
          <w:ilvl w:val="0"/>
          <w:numId w:val="47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Residential address</w:t>
      </w:r>
    </w:p>
    <w:p>
      <w:pPr>
        <w:spacing w:before="0" w:after="200" w:line="276" w:lineRule="auto"/>
        <w:ind w:left="2061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8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Security Question information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updatable items as described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9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Selected Question</w:t>
      </w:r>
    </w:p>
    <w:p>
      <w:pPr>
        <w:numPr>
          <w:ilvl w:val="0"/>
          <w:numId w:val="49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Answer</w:t>
      </w:r>
    </w:p>
    <w:p>
      <w:pPr>
        <w:keepNext/>
        <w:numPr>
          <w:ilvl w:val="0"/>
          <w:numId w:val="49"/>
        </w:numPr>
        <w:tabs>
          <w:tab w:val="left" w:pos="990"/>
        </w:tabs>
        <w:spacing w:before="240" w:after="60" w:line="240" w:lineRule="auto"/>
        <w:ind w:left="720" w:right="864" w:hanging="72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Search product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50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Search conditions are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51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Product category</w:t>
      </w:r>
    </w:p>
    <w:p>
      <w:pPr>
        <w:numPr>
          <w:ilvl w:val="0"/>
          <w:numId w:val="51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Price range</w:t>
      </w:r>
    </w:p>
    <w:p>
      <w:pPr>
        <w:numPr>
          <w:ilvl w:val="0"/>
          <w:numId w:val="51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Products requirements are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5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Product category</w:t>
      </w:r>
    </w:p>
    <w:p>
      <w:pPr>
        <w:numPr>
          <w:ilvl w:val="0"/>
          <w:numId w:val="5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Price</w:t>
      </w:r>
    </w:p>
    <w:p>
      <w:pPr>
        <w:numPr>
          <w:ilvl w:val="0"/>
          <w:numId w:val="5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Product name</w:t>
      </w:r>
    </w:p>
    <w:p>
      <w:pPr>
        <w:numPr>
          <w:ilvl w:val="0"/>
          <w:numId w:val="5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Quantity</w:t>
      </w:r>
    </w:p>
    <w:p>
      <w:pPr>
        <w:numPr>
          <w:ilvl w:val="0"/>
          <w:numId w:val="5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Photos</w:t>
      </w:r>
    </w:p>
    <w:p>
      <w:pPr>
        <w:spacing w:before="0" w:after="200" w:line="276" w:lineRule="auto"/>
        <w:ind w:left="2061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53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“Search Product” provides the some items described as below.</w:t>
      </w: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54"/>
        </w:num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add to cart </w:t>
      </w:r>
    </w:p>
    <w:p>
      <w:pPr>
        <w:numPr>
          <w:ilvl w:val="0"/>
          <w:numId w:val="54"/>
        </w:num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view cart </w:t>
      </w:r>
    </w:p>
    <w:p>
      <w:pPr>
        <w:spacing w:before="0" w:after="200" w:line="276" w:lineRule="auto"/>
        <w:ind w:left="2061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numPr>
          <w:ilvl w:val="0"/>
          <w:numId w:val="55"/>
        </w:numPr>
        <w:tabs>
          <w:tab w:val="left" w:pos="990"/>
        </w:tabs>
        <w:spacing w:before="240" w:after="60" w:line="240" w:lineRule="auto"/>
        <w:ind w:left="720" w:right="864" w:hanging="72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Select to buy instrument/accessories</w:t>
      </w:r>
    </w:p>
    <w:p>
      <w:pPr>
        <w:numPr>
          <w:ilvl w:val="0"/>
          <w:numId w:val="55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To select the instrument you can select option add to cart.</w:t>
      </w:r>
    </w:p>
    <w:p>
      <w:pPr>
        <w:numPr>
          <w:ilvl w:val="0"/>
          <w:numId w:val="55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After select option add to the cart the product will add into virtual bucket and user can select more instrument and accessories simultaneously.</w:t>
      </w:r>
    </w:p>
    <w:p>
      <w:pPr>
        <w:numPr>
          <w:ilvl w:val="0"/>
          <w:numId w:val="55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User can view cart to see the total price of shopping list also verify product with price.</w:t>
      </w:r>
    </w:p>
    <w:p>
      <w:pPr>
        <w:keepNext/>
        <w:numPr>
          <w:ilvl w:val="0"/>
          <w:numId w:val="55"/>
        </w:numPr>
        <w:tabs>
          <w:tab w:val="left" w:pos="990"/>
        </w:tabs>
        <w:spacing w:before="240" w:after="60" w:line="240" w:lineRule="auto"/>
        <w:ind w:left="720" w:right="864" w:hanging="72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 xml:space="preserve">Remove product from cart 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•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After adding instrument in cart if user wants to remove some products from cart he can select option ‘remove’ system will removed and update cart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56"/>
        </w:numPr>
        <w:tabs>
          <w:tab w:val="left" w:pos="990"/>
        </w:tabs>
        <w:spacing w:before="240" w:after="60" w:line="240" w:lineRule="auto"/>
        <w:ind w:left="720" w:right="864" w:hanging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Payment method </w:t>
      </w: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• Customer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can pay amount as per the total amount calculate and showed in cart.</w:t>
      </w: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2.1.10 Rating and feedback system.</w:t>
      </w: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System will provide feature in that user will give feedback and rating to app </w:t>
      </w: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81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57"/>
        </w:numPr>
        <w:tabs>
          <w:tab w:val="left" w:pos="0"/>
        </w:tabs>
        <w:spacing w:before="240" w:after="60" w:line="240" w:lineRule="auto"/>
        <w:ind w:left="720" w:right="0" w:hanging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Seller Module</w:t>
      </w:r>
    </w:p>
    <w:p>
      <w:pPr>
        <w:keepNext/>
        <w:numPr>
          <w:ilvl w:val="0"/>
          <w:numId w:val="57"/>
        </w:numPr>
        <w:tabs>
          <w:tab w:val="left" w:pos="0"/>
        </w:tabs>
        <w:spacing w:before="240" w:after="60" w:line="240" w:lineRule="auto"/>
        <w:ind w:left="990" w:right="864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2.2.1  Registration Process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58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Musical instrument Shopping App compels to create the account before using it. So, this system will provide the function which makes seller creates new account.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59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When seller creates new account, the function demands four information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6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Vendors name</w:t>
      </w:r>
    </w:p>
    <w:p>
      <w:pPr>
        <w:numPr>
          <w:ilvl w:val="0"/>
          <w:numId w:val="6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Contact no</w:t>
      </w:r>
    </w:p>
    <w:p>
      <w:pPr>
        <w:numPr>
          <w:ilvl w:val="0"/>
          <w:numId w:val="6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Email id</w:t>
      </w:r>
    </w:p>
    <w:p>
      <w:pPr>
        <w:numPr>
          <w:ilvl w:val="0"/>
          <w:numId w:val="6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Seller id</w:t>
      </w:r>
    </w:p>
    <w:p>
      <w:pPr>
        <w:numPr>
          <w:ilvl w:val="0"/>
          <w:numId w:val="6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Password</w:t>
      </w:r>
    </w:p>
    <w:p>
      <w:pPr>
        <w:numPr>
          <w:ilvl w:val="0"/>
          <w:numId w:val="6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Security Question</w:t>
      </w:r>
    </w:p>
    <w:p>
      <w:pPr>
        <w:numPr>
          <w:ilvl w:val="0"/>
          <w:numId w:val="6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Corporate Address</w:t>
      </w:r>
    </w:p>
    <w:p>
      <w:pPr>
        <w:numPr>
          <w:ilvl w:val="0"/>
          <w:numId w:val="60"/>
        </w:numPr>
        <w:spacing w:before="0" w:after="200" w:line="276" w:lineRule="auto"/>
        <w:ind w:left="2061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Work Experience</w:t>
      </w:r>
    </w:p>
    <w:p>
      <w:pPr>
        <w:spacing w:before="0" w:after="200" w:line="276" w:lineRule="auto"/>
        <w:ind w:left="1701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2.2.2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Login Process</w:t>
      </w:r>
    </w:p>
    <w:p>
      <w:pPr>
        <w:spacing w:before="0" w:after="200" w:line="276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Login information of some items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171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1. Seller id</w:t>
      </w:r>
    </w:p>
    <w:p>
      <w:pPr>
        <w:spacing w:before="0" w:after="200" w:line="276" w:lineRule="auto"/>
        <w:ind w:left="171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2. Password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61"/>
        </w:numPr>
        <w:tabs>
          <w:tab w:val="left" w:pos="1260"/>
        </w:tabs>
        <w:spacing w:before="0" w:after="200" w:line="276" w:lineRule="auto"/>
        <w:ind w:left="1554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Username</w:t>
      </w:r>
    </w:p>
    <w:p>
      <w:pPr>
        <w:numPr>
          <w:ilvl w:val="0"/>
          <w:numId w:val="61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User id will be unique. If the User id correspond with case-sensitive to other which is previously registered.</w:t>
      </w:r>
    </w:p>
    <w:p>
      <w:pPr>
        <w:spacing w:before="0" w:after="200" w:line="276" w:lineRule="auto"/>
        <w:ind w:left="108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62"/>
        </w:numPr>
        <w:spacing w:before="0" w:after="200" w:line="276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Password</w:t>
      </w:r>
    </w:p>
    <w:p>
      <w:pPr>
        <w:numPr>
          <w:ilvl w:val="0"/>
          <w:numId w:val="62"/>
        </w:numPr>
        <w:tabs>
          <w:tab w:val="left" w:pos="1680"/>
        </w:tabs>
        <w:spacing w:before="0" w:after="0" w:line="240" w:lineRule="auto"/>
        <w:ind w:left="168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Password has constrains which makes the Password consists of more than or equal 8 and less than or equal 16 characteristics including characters described as below.</w:t>
      </w:r>
    </w:p>
    <w:p>
      <w:pPr>
        <w:numPr>
          <w:ilvl w:val="0"/>
          <w:numId w:val="62"/>
        </w:numPr>
        <w:spacing w:before="0" w:after="200" w:line="276" w:lineRule="auto"/>
        <w:ind w:left="21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First character should Capital (A-Z)(must be one)</w:t>
      </w:r>
    </w:p>
    <w:p>
      <w:pPr>
        <w:numPr>
          <w:ilvl w:val="0"/>
          <w:numId w:val="62"/>
        </w:numPr>
        <w:spacing w:before="0" w:after="200" w:line="276" w:lineRule="auto"/>
        <w:ind w:left="21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Remaining Small alphabet (a-z)(at least one )</w:t>
      </w:r>
    </w:p>
    <w:p>
      <w:pPr>
        <w:numPr>
          <w:ilvl w:val="0"/>
          <w:numId w:val="62"/>
        </w:numPr>
        <w:spacing w:before="0" w:after="200" w:line="276" w:lineRule="auto"/>
        <w:ind w:left="21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Contains Special character (#, $, %, &amp;, etc.) (at least one)</w:t>
      </w:r>
    </w:p>
    <w:p>
      <w:pPr>
        <w:numPr>
          <w:ilvl w:val="0"/>
          <w:numId w:val="62"/>
        </w:numPr>
        <w:spacing w:before="0" w:after="200" w:line="276" w:lineRule="auto"/>
        <w:ind w:left="21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Last Numeric character (at least two)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63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The re-entering Password is demanded.</w:t>
      </w:r>
    </w:p>
    <w:p>
      <w:pPr>
        <w:tabs>
          <w:tab w:val="left" w:pos="1680"/>
        </w:tabs>
        <w:spacing w:before="0" w:after="200" w:line="276" w:lineRule="auto"/>
        <w:ind w:left="168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</w:p>
    <w:p>
      <w:pPr>
        <w:numPr>
          <w:ilvl w:val="0"/>
          <w:numId w:val="64"/>
        </w:numPr>
        <w:spacing w:before="0" w:after="200" w:line="276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Security Question</w:t>
      </w:r>
    </w:p>
    <w:p>
      <w:pPr>
        <w:numPr>
          <w:ilvl w:val="0"/>
          <w:numId w:val="64"/>
        </w:numPr>
        <w:tabs>
          <w:tab w:val="left" w:pos="1680"/>
        </w:tabs>
        <w:spacing w:before="0" w:after="200" w:line="276" w:lineRule="auto"/>
        <w:ind w:left="1680" w:right="0" w:hanging="4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  <w:t>At the time of registration one question is asked by this System.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ab/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65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“Seller Home” provides the some items described as below after login.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66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logout</w:t>
      </w:r>
    </w:p>
    <w:p>
      <w:pPr>
        <w:numPr>
          <w:ilvl w:val="0"/>
          <w:numId w:val="66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update Account</w:t>
      </w:r>
    </w:p>
    <w:p>
      <w:pPr>
        <w:numPr>
          <w:ilvl w:val="0"/>
          <w:numId w:val="66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Change Password</w:t>
      </w:r>
    </w:p>
    <w:p>
      <w:pPr>
        <w:numPr>
          <w:ilvl w:val="0"/>
          <w:numId w:val="66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A trigger to Upload Product </w:t>
      </w:r>
    </w:p>
    <w:p>
      <w:pPr>
        <w:numPr>
          <w:ilvl w:val="0"/>
          <w:numId w:val="66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Update Product Information</w:t>
      </w:r>
    </w:p>
    <w:p>
      <w:pPr>
        <w:numPr>
          <w:ilvl w:val="0"/>
          <w:numId w:val="66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Delete Product</w:t>
      </w:r>
    </w:p>
    <w:p>
      <w:pPr>
        <w:numPr>
          <w:ilvl w:val="0"/>
          <w:numId w:val="66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cancel registration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tabs>
          <w:tab w:val="left" w:pos="1260"/>
        </w:tabs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 xml:space="preserve">2.2.2.2 </w:t>
      </w: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 xml:space="preserve"> Logout Process</w:t>
      </w:r>
    </w:p>
    <w:p>
      <w:pPr>
        <w:tabs>
          <w:tab w:val="left" w:pos="1680"/>
        </w:tabs>
        <w:spacing w:before="0" w:after="200" w:line="276" w:lineRule="auto"/>
        <w:ind w:left="168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tabs>
          <w:tab w:val="left" w:pos="1680"/>
        </w:tabs>
        <w:spacing w:before="0" w:after="200" w:line="276" w:lineRule="auto"/>
        <w:ind w:left="168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System will provide option to User can Logout after login into App.</w:t>
      </w:r>
    </w:p>
    <w:p>
      <w:pPr>
        <w:keepNext/>
        <w:numPr>
          <w:ilvl w:val="0"/>
          <w:numId w:val="67"/>
        </w:numPr>
        <w:tabs>
          <w:tab w:val="left" w:pos="990"/>
        </w:tabs>
        <w:spacing w:before="240" w:after="60" w:line="240" w:lineRule="auto"/>
        <w:ind w:left="720" w:right="864" w:hanging="72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Forgot Password Process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68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When Seller/vendor lost their Password, the recovery method should be provided by Shopping App.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recovery method is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69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First, seller/vendor enters their seller id 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70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Next, application demands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Question will asked  by the System to seller/vendor  and answer is registered by the System.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71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Only when the Answer is correct, Seller get the password by E-mail which also has been registered since when the Account was created.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72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If the Answer is not correct the correct Answer is demanded for seller again by system. </w:t>
      </w:r>
    </w:p>
    <w:p>
      <w:pPr>
        <w:numPr>
          <w:ilvl w:val="0"/>
          <w:numId w:val="72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In that case, Of course, seller couldn’t get the old password.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numPr>
          <w:ilvl w:val="0"/>
          <w:numId w:val="73"/>
        </w:numPr>
        <w:tabs>
          <w:tab w:val="left" w:pos="99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Change Password Process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74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When seller wants to change their Password, the measure should be provided by this System.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75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Therefore, System will provide the function which is available after getting the seller authentication.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76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function demands the current password and the new password.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77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Of course, the new password should valid as per condition as old password. </w:t>
      </w:r>
    </w:p>
    <w:p>
      <w:pPr>
        <w:numPr>
          <w:ilvl w:val="0"/>
          <w:numId w:val="77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new password is demanded to enter twice to avoid 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typing error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>.</w:t>
      </w:r>
    </w:p>
    <w:p>
      <w:pPr>
        <w:numPr>
          <w:ilvl w:val="0"/>
          <w:numId w:val="77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>The new password is saved in database replace old password.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78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Only when the current password is correct, seller can change their Password.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79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When the current password is changed into new password, System compels seller authentication again.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80"/>
        </w:numPr>
        <w:tabs>
          <w:tab w:val="left" w:pos="99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Update Account Process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81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System will provide the function which makes the account updated for seller.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2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All items are compulsory demanded, but updating is optional.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3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The user can update information after login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4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updatable items as described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5"/>
        </w:numPr>
        <w:spacing w:before="0" w:after="200" w:line="276" w:lineRule="auto"/>
        <w:ind w:left="242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First name + Last name</w:t>
      </w:r>
    </w:p>
    <w:p>
      <w:pPr>
        <w:numPr>
          <w:ilvl w:val="0"/>
          <w:numId w:val="85"/>
        </w:numPr>
        <w:spacing w:before="0" w:after="200" w:line="276" w:lineRule="auto"/>
        <w:ind w:left="242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E-mail address</w:t>
      </w:r>
    </w:p>
    <w:p>
      <w:pPr>
        <w:numPr>
          <w:ilvl w:val="0"/>
          <w:numId w:val="85"/>
        </w:numPr>
        <w:spacing w:before="0" w:after="200" w:line="276" w:lineRule="auto"/>
        <w:ind w:left="242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Seller id</w:t>
      </w:r>
    </w:p>
    <w:p>
      <w:pPr>
        <w:numPr>
          <w:ilvl w:val="0"/>
          <w:numId w:val="85"/>
        </w:numPr>
        <w:spacing w:before="0" w:after="200" w:line="276" w:lineRule="auto"/>
        <w:ind w:left="242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Contact No</w:t>
      </w:r>
    </w:p>
    <w:p>
      <w:pPr>
        <w:numPr>
          <w:ilvl w:val="0"/>
          <w:numId w:val="85"/>
        </w:numPr>
        <w:spacing w:before="0" w:after="200" w:line="276" w:lineRule="auto"/>
        <w:ind w:left="242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E-mail address</w:t>
      </w:r>
    </w:p>
    <w:p>
      <w:pPr>
        <w:numPr>
          <w:ilvl w:val="0"/>
          <w:numId w:val="85"/>
        </w:numPr>
        <w:spacing w:before="0" w:after="200" w:line="276" w:lineRule="auto"/>
        <w:ind w:left="242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Residential address</w:t>
      </w:r>
    </w:p>
    <w:p>
      <w:pPr>
        <w:spacing w:before="0" w:after="200" w:line="276" w:lineRule="auto"/>
        <w:ind w:left="2421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6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Security Question information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updatable items as described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7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Selected Question</w:t>
      </w:r>
    </w:p>
    <w:p>
      <w:pPr>
        <w:numPr>
          <w:ilvl w:val="0"/>
          <w:numId w:val="87"/>
        </w:numPr>
        <w:spacing w:before="0" w:after="200" w:line="276" w:lineRule="auto"/>
        <w:ind w:left="278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Answer</w:t>
      </w:r>
    </w:p>
    <w:p>
      <w:pPr>
        <w:spacing w:before="0" w:after="200" w:line="276" w:lineRule="auto"/>
        <w:ind w:left="2781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numPr>
          <w:ilvl w:val="0"/>
          <w:numId w:val="88"/>
        </w:numPr>
        <w:tabs>
          <w:tab w:val="left" w:pos="0"/>
        </w:tabs>
        <w:spacing w:before="240" w:after="60" w:line="240" w:lineRule="auto"/>
        <w:ind w:left="720" w:right="0" w:hanging="72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Upload product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• As the result of uploading instrument details as per Requirements, seller will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give details of products which will be available for sell in system as described below.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9"/>
        </w:numPr>
        <w:spacing w:before="0" w:after="200" w:line="276" w:lineRule="auto"/>
        <w:ind w:left="91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Instrument name</w:t>
      </w:r>
    </w:p>
    <w:p>
      <w:pPr>
        <w:numPr>
          <w:ilvl w:val="0"/>
          <w:numId w:val="89"/>
        </w:numPr>
        <w:spacing w:before="0" w:after="200" w:line="276" w:lineRule="auto"/>
        <w:ind w:left="91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No of keys if instrument is  keyboard</w:t>
      </w:r>
    </w:p>
    <w:p>
      <w:pPr>
        <w:numPr>
          <w:ilvl w:val="0"/>
          <w:numId w:val="89"/>
        </w:numPr>
        <w:spacing w:before="0" w:after="200" w:line="276" w:lineRule="auto"/>
        <w:ind w:left="91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Demo video </w:t>
      </w:r>
    </w:p>
    <w:p>
      <w:pPr>
        <w:numPr>
          <w:ilvl w:val="0"/>
          <w:numId w:val="89"/>
        </w:numPr>
        <w:spacing w:before="0" w:after="200" w:line="276" w:lineRule="auto"/>
        <w:ind w:left="91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Accessories details </w:t>
      </w:r>
    </w:p>
    <w:p>
      <w:pPr>
        <w:numPr>
          <w:ilvl w:val="0"/>
          <w:numId w:val="89"/>
        </w:numPr>
        <w:spacing w:before="0" w:after="200" w:line="276" w:lineRule="auto"/>
        <w:ind w:left="91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Warranty period</w:t>
      </w:r>
    </w:p>
    <w:p>
      <w:pPr>
        <w:numPr>
          <w:ilvl w:val="0"/>
          <w:numId w:val="89"/>
        </w:numPr>
        <w:spacing w:before="0" w:after="200" w:line="276" w:lineRule="auto"/>
        <w:ind w:left="91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Price</w:t>
      </w:r>
    </w:p>
    <w:p>
      <w:pPr>
        <w:numPr>
          <w:ilvl w:val="0"/>
          <w:numId w:val="89"/>
        </w:numPr>
        <w:spacing w:before="0" w:after="200" w:line="276" w:lineRule="auto"/>
        <w:ind w:left="918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Photos</w:t>
      </w:r>
    </w:p>
    <w:p>
      <w:pPr>
        <w:keepNext/>
        <w:numPr>
          <w:ilvl w:val="0"/>
          <w:numId w:val="89"/>
        </w:numPr>
        <w:tabs>
          <w:tab w:val="left" w:pos="0"/>
        </w:tabs>
        <w:spacing w:before="240" w:after="60" w:line="240" w:lineRule="auto"/>
        <w:ind w:left="720" w:right="0" w:hanging="72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Update Product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•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To update the product sellers login is required seller can update information describe below :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90"/>
        </w:numPr>
        <w:spacing w:before="0" w:after="200" w:line="276" w:lineRule="auto"/>
        <w:ind w:left="163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Instrument name</w:t>
      </w:r>
    </w:p>
    <w:p>
      <w:pPr>
        <w:numPr>
          <w:ilvl w:val="0"/>
          <w:numId w:val="90"/>
        </w:numPr>
        <w:spacing w:before="0" w:after="200" w:line="276" w:lineRule="auto"/>
        <w:ind w:left="163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No of keys if instrument is  keyboard</w:t>
      </w:r>
    </w:p>
    <w:p>
      <w:pPr>
        <w:numPr>
          <w:ilvl w:val="0"/>
          <w:numId w:val="90"/>
        </w:numPr>
        <w:spacing w:before="0" w:after="200" w:line="276" w:lineRule="auto"/>
        <w:ind w:left="163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Demo video </w:t>
      </w:r>
    </w:p>
    <w:p>
      <w:pPr>
        <w:numPr>
          <w:ilvl w:val="0"/>
          <w:numId w:val="90"/>
        </w:numPr>
        <w:spacing w:before="0" w:after="200" w:line="276" w:lineRule="auto"/>
        <w:ind w:left="163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Accessories details </w:t>
      </w:r>
    </w:p>
    <w:p>
      <w:pPr>
        <w:numPr>
          <w:ilvl w:val="0"/>
          <w:numId w:val="90"/>
        </w:numPr>
        <w:spacing w:before="0" w:after="200" w:line="276" w:lineRule="auto"/>
        <w:ind w:left="163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Warranty period</w:t>
      </w:r>
    </w:p>
    <w:p>
      <w:pPr>
        <w:numPr>
          <w:ilvl w:val="0"/>
          <w:numId w:val="90"/>
        </w:numPr>
        <w:spacing w:before="0" w:after="200" w:line="276" w:lineRule="auto"/>
        <w:ind w:left="163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Price</w:t>
      </w:r>
    </w:p>
    <w:p>
      <w:pPr>
        <w:numPr>
          <w:ilvl w:val="0"/>
          <w:numId w:val="90"/>
        </w:numPr>
        <w:spacing w:before="0" w:after="200" w:line="276" w:lineRule="auto"/>
        <w:ind w:left="1638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Photos</w:t>
      </w:r>
    </w:p>
    <w:p>
      <w:pPr>
        <w:spacing w:before="0" w:after="200" w:line="276" w:lineRule="auto"/>
        <w:ind w:left="1638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91"/>
        </w:numPr>
        <w:spacing w:before="0" w:after="200" w:line="276" w:lineRule="auto"/>
        <w:ind w:left="1287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After updating instrument details seller will confirm and then select update option. After update product system will provide to upload the instrument by select option upload.</w:t>
      </w:r>
    </w:p>
    <w:p>
      <w:pPr>
        <w:spacing w:before="0" w:after="200" w:line="276" w:lineRule="auto"/>
        <w:ind w:left="1287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1287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numPr>
          <w:ilvl w:val="0"/>
          <w:numId w:val="92"/>
        </w:numPr>
        <w:tabs>
          <w:tab w:val="left" w:pos="180"/>
          <w:tab w:val="left" w:pos="990"/>
        </w:tabs>
        <w:spacing w:before="240" w:after="60" w:line="240" w:lineRule="auto"/>
        <w:ind w:left="990" w:right="864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Registration cancel Process</w:t>
      </w:r>
    </w:p>
    <w:p>
      <w:pPr>
        <w:numPr>
          <w:ilvl w:val="0"/>
          <w:numId w:val="92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To cancel registration  Login is Required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93"/>
        </w:numPr>
        <w:tabs>
          <w:tab w:val="left" w:pos="840"/>
        </w:tabs>
        <w:spacing w:before="0" w:after="0" w:line="240" w:lineRule="auto"/>
        <w:ind w:left="84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Login</w:t>
      </w:r>
    </w:p>
    <w:p>
      <w:pPr>
        <w:numPr>
          <w:ilvl w:val="0"/>
          <w:numId w:val="93"/>
        </w:numPr>
        <w:tabs>
          <w:tab w:val="left" w:pos="840"/>
        </w:tabs>
        <w:spacing w:before="0" w:after="0" w:line="240" w:lineRule="auto"/>
        <w:ind w:left="84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System will provide Cancel registration  for seller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94"/>
        </w:numPr>
        <w:tabs>
          <w:tab w:val="left" w:pos="0"/>
        </w:tabs>
        <w:spacing w:before="240" w:after="60" w:line="240" w:lineRule="auto"/>
        <w:ind w:left="720" w:right="0" w:hanging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Admin Module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•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Administrator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should be responsible for following activities</w:t>
      </w:r>
    </w:p>
    <w:p>
      <w:pPr>
        <w:keepNext/>
        <w:numPr>
          <w:ilvl w:val="0"/>
          <w:numId w:val="95"/>
        </w:numPr>
        <w:tabs>
          <w:tab w:val="left" w:pos="0"/>
        </w:tabs>
        <w:spacing w:before="240" w:after="60" w:line="240" w:lineRule="auto"/>
        <w:ind w:left="99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2.3.1  Login Process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96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Musical Instrument shopping app System always compels user authentication before using itself except when a new account is successfully created.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97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user authentication demands admin id and Password. The admin ID and the Password should be checked 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98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First, The admin ID and the Password should be existed and correct. </w:t>
      </w:r>
    </w:p>
    <w:p>
      <w:pPr>
        <w:numPr>
          <w:ilvl w:val="0"/>
          <w:numId w:val="98"/>
        </w:numPr>
        <w:spacing w:before="0" w:after="200" w:line="276" w:lineRule="auto"/>
        <w:ind w:left="180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If The admin ID and the Password are not equal to what the admin has registered, the Admin authentication cannot be provided.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99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Second, When the User select is Admin login, user can be placed on “Admin Home”.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00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Admin account will alive for so long as the duration decided by Admin.</w:t>
      </w:r>
    </w:p>
    <w:p>
      <w:pPr>
        <w:numPr>
          <w:ilvl w:val="0"/>
          <w:numId w:val="100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Login information should be entered on one screen, and then User information and Security Question information should be entered on another screen.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01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“Admin Home” provides the some items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0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logout</w:t>
      </w:r>
    </w:p>
    <w:p>
      <w:pPr>
        <w:numPr>
          <w:ilvl w:val="0"/>
          <w:numId w:val="10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update Account</w:t>
      </w:r>
    </w:p>
    <w:p>
      <w:pPr>
        <w:numPr>
          <w:ilvl w:val="0"/>
          <w:numId w:val="10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Change Password</w:t>
      </w:r>
    </w:p>
    <w:p>
      <w:pPr>
        <w:numPr>
          <w:ilvl w:val="0"/>
          <w:numId w:val="10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Search Product</w:t>
      </w:r>
    </w:p>
    <w:p>
      <w:pPr>
        <w:numPr>
          <w:ilvl w:val="0"/>
          <w:numId w:val="10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authentication  of seller</w:t>
      </w:r>
    </w:p>
    <w:p>
      <w:pPr>
        <w:numPr>
          <w:ilvl w:val="0"/>
          <w:numId w:val="102"/>
        </w:numPr>
        <w:spacing w:before="0" w:after="200" w:line="276" w:lineRule="auto"/>
        <w:ind w:left="206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 trigger to Delete any Product</w:t>
      </w:r>
    </w:p>
    <w:p>
      <w:pPr>
        <w:keepNext/>
        <w:numPr>
          <w:ilvl w:val="0"/>
          <w:numId w:val="102"/>
        </w:numPr>
        <w:tabs>
          <w:tab w:val="left" w:pos="990"/>
        </w:tabs>
        <w:spacing w:before="240" w:after="60" w:line="240" w:lineRule="auto"/>
        <w:ind w:left="99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2.3.2 Forgot Password Process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03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When system user lost their Password, the recovery method should be provided by Shopping App.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recovery method is described as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0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First, system user enters their Username 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05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Next, application  demands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Question will asked be  by the System to Admin and answer is registered by the System.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06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Answer is correct, User get the new password by E-mail which also has been registered since when the Account was created.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07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If the Answer is not correct, the correct Answer is demanded for admin again by system. </w:t>
      </w:r>
    </w:p>
    <w:p>
      <w:pPr>
        <w:numPr>
          <w:ilvl w:val="0"/>
          <w:numId w:val="107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In that case, Of course, admin couldn’t get the old password.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numPr>
          <w:ilvl w:val="0"/>
          <w:numId w:val="108"/>
        </w:numPr>
        <w:tabs>
          <w:tab w:val="left" w:pos="99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Change Password Process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09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When seller wants to change their Password, the measure should be provided by this System.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10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Therefore, System will provide the function which is available after getting the admin authentication.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11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function demands the current password and the new password.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12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Of course, the new password should valid as per condition as old password. </w:t>
      </w:r>
    </w:p>
    <w:p>
      <w:pPr>
        <w:numPr>
          <w:ilvl w:val="0"/>
          <w:numId w:val="112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new password is demanded to enter twice to avoid 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typing error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>.</w:t>
      </w:r>
    </w:p>
    <w:p>
      <w:pPr>
        <w:numPr>
          <w:ilvl w:val="0"/>
          <w:numId w:val="112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>The new password is saved in database replace old password.</w:t>
      </w:r>
    </w:p>
    <w:p>
      <w:pPr>
        <w:spacing w:before="0" w:after="0" w:line="240" w:lineRule="auto"/>
        <w:ind w:left="567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13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Only when the current password is correct, admin can change their Password.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14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When the current password is changed into new password, System compels admin authentication again.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115"/>
        </w:numPr>
        <w:tabs>
          <w:tab w:val="left" w:pos="99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Update Account Process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16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System will provide the function which makes the account updated for admin.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17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All items are compulsory demanded, but updating is optional.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18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The user can update information after login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19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updatable items as described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20"/>
        </w:numPr>
        <w:spacing w:before="0" w:after="200" w:line="276" w:lineRule="auto"/>
        <w:ind w:left="350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First name + Last name</w:t>
      </w:r>
    </w:p>
    <w:p>
      <w:pPr>
        <w:numPr>
          <w:ilvl w:val="0"/>
          <w:numId w:val="120"/>
        </w:numPr>
        <w:spacing w:before="0" w:after="200" w:line="276" w:lineRule="auto"/>
        <w:ind w:left="350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E-mail id</w:t>
      </w:r>
    </w:p>
    <w:p>
      <w:pPr>
        <w:numPr>
          <w:ilvl w:val="0"/>
          <w:numId w:val="120"/>
        </w:numPr>
        <w:spacing w:before="0" w:after="200" w:line="276" w:lineRule="auto"/>
        <w:ind w:left="350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Admin id</w:t>
      </w:r>
    </w:p>
    <w:p>
      <w:pPr>
        <w:numPr>
          <w:ilvl w:val="0"/>
          <w:numId w:val="120"/>
        </w:numPr>
        <w:spacing w:before="0" w:after="200" w:line="276" w:lineRule="auto"/>
        <w:ind w:left="350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Contact No</w:t>
      </w:r>
    </w:p>
    <w:p>
      <w:pPr>
        <w:numPr>
          <w:ilvl w:val="0"/>
          <w:numId w:val="120"/>
        </w:numPr>
        <w:spacing w:before="0" w:after="200" w:line="276" w:lineRule="auto"/>
        <w:ind w:left="3501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Password</w:t>
      </w:r>
    </w:p>
    <w:p>
      <w:pPr>
        <w:spacing w:before="0" w:after="200" w:line="276" w:lineRule="auto"/>
        <w:ind w:left="2061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21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Security Question information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updatable items as described below.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22"/>
        </w:numPr>
        <w:spacing w:before="0" w:after="200" w:line="276" w:lineRule="auto"/>
        <w:ind w:left="288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Selected Question</w:t>
      </w:r>
    </w:p>
    <w:p>
      <w:pPr>
        <w:numPr>
          <w:ilvl w:val="0"/>
          <w:numId w:val="122"/>
        </w:numPr>
        <w:spacing w:before="0" w:after="200" w:line="276" w:lineRule="auto"/>
        <w:ind w:left="288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Answer</w:t>
      </w:r>
    </w:p>
    <w:p>
      <w:pPr>
        <w:keepNext/>
        <w:numPr>
          <w:ilvl w:val="0"/>
          <w:numId w:val="122"/>
        </w:numPr>
        <w:tabs>
          <w:tab w:val="left" w:pos="990"/>
        </w:tabs>
        <w:spacing w:before="240" w:after="60" w:line="240" w:lineRule="auto"/>
        <w:ind w:left="0" w:right="864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See Products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23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Admin can see all instruments </w:t>
      </w:r>
    </w:p>
    <w:p>
      <w:pPr>
        <w:spacing w:before="0" w:after="200" w:line="276" w:lineRule="auto"/>
        <w:ind w:left="72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24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Products requirements are described as below.</w:t>
      </w:r>
    </w:p>
    <w:p>
      <w:pPr>
        <w:numPr>
          <w:ilvl w:val="0"/>
          <w:numId w:val="12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Instrument name</w:t>
      </w:r>
    </w:p>
    <w:p>
      <w:pPr>
        <w:numPr>
          <w:ilvl w:val="0"/>
          <w:numId w:val="12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No of keys if instrument is  keyboard</w:t>
      </w:r>
    </w:p>
    <w:p>
      <w:pPr>
        <w:numPr>
          <w:ilvl w:val="0"/>
          <w:numId w:val="12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Demo video </w:t>
      </w:r>
    </w:p>
    <w:p>
      <w:pPr>
        <w:numPr>
          <w:ilvl w:val="0"/>
          <w:numId w:val="12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Accessories details </w:t>
      </w:r>
    </w:p>
    <w:p>
      <w:pPr>
        <w:numPr>
          <w:ilvl w:val="0"/>
          <w:numId w:val="12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Warranty period</w:t>
      </w:r>
    </w:p>
    <w:p>
      <w:pPr>
        <w:numPr>
          <w:ilvl w:val="0"/>
          <w:numId w:val="12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Price</w:t>
      </w:r>
    </w:p>
    <w:p>
      <w:pPr>
        <w:numPr>
          <w:ilvl w:val="0"/>
          <w:numId w:val="124"/>
        </w:numPr>
        <w:spacing w:before="0" w:after="200" w:line="276" w:lineRule="auto"/>
        <w:ind w:left="144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Photos</w:t>
      </w:r>
    </w:p>
    <w:p>
      <w:p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25"/>
        </w:numPr>
        <w:spacing w:before="0" w:after="200" w:line="276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>The “Search Product” provides the some items described as below.</w:t>
      </w: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26"/>
        </w:numPr>
        <w:spacing w:before="0" w:after="200" w:line="276" w:lineRule="auto"/>
        <w:ind w:left="144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 remove product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2.3.6.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Authentication of seller</w:t>
      </w:r>
    </w:p>
    <w:p>
      <w:pPr>
        <w:numPr>
          <w:ilvl w:val="0"/>
          <w:numId w:val="127"/>
        </w:numPr>
        <w:spacing w:before="0" w:after="200" w:line="276" w:lineRule="auto"/>
        <w:ind w:left="1287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After login the system admin can add or remove any seller as per rating and feedback report observation.</w:t>
      </w:r>
    </w:p>
    <w:p>
      <w:pPr>
        <w:numPr>
          <w:ilvl w:val="0"/>
          <w:numId w:val="127"/>
        </w:numPr>
        <w:spacing w:before="0" w:after="200" w:line="276" w:lineRule="auto"/>
        <w:ind w:left="1287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System will provide list of seller name  active  in system.</w:t>
      </w:r>
    </w:p>
    <w:p>
      <w:pPr>
        <w:numPr>
          <w:ilvl w:val="0"/>
          <w:numId w:val="127"/>
        </w:numPr>
        <w:spacing w:before="0" w:after="200" w:line="276" w:lineRule="auto"/>
        <w:ind w:left="1287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Front of name remove option is provided by system for easily operation.</w:t>
      </w:r>
    </w:p>
    <w:p>
      <w:pPr>
        <w:numPr>
          <w:ilvl w:val="0"/>
          <w:numId w:val="127"/>
        </w:numPr>
        <w:spacing w:before="0" w:after="200" w:line="276" w:lineRule="auto"/>
        <w:ind w:left="1287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Admin can request any one seller to join this app sell their product on this system.</w:t>
      </w: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numPr>
          <w:ilvl w:val="0"/>
          <w:numId w:val="128"/>
        </w:numPr>
        <w:tabs>
          <w:tab w:val="left" w:pos="0"/>
        </w:tabs>
        <w:spacing w:before="240" w:after="60" w:line="24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>2.4   Use Case Diagram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0"/>
          <w:shd w:val="clear" w:fill="000000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Admin: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0"/>
          <w:shd w:val="clear" w:fill="000000"/>
        </w:rPr>
        <w:t xml:space="preserve"> 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0"/>
          <w:shd w:val="clear" w:fill="000000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0"/>
          <w:shd w:val="clear" w:fill="000000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0"/>
          <w:shd w:val="clear" w:fill="000000"/>
        </w:rPr>
      </w:pPr>
    </w:p>
    <w:p>
      <w:pPr>
        <w:numPr>
          <w:ilvl w:val="0"/>
          <w:numId w:val="129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In Admin use case diagram Admin is the Actor.</w:t>
      </w:r>
    </w:p>
    <w:p>
      <w:pPr>
        <w:numPr>
          <w:ilvl w:val="0"/>
          <w:numId w:val="129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Admin can handle following use cases:</w:t>
      </w:r>
    </w:p>
    <w:p>
      <w:pPr>
        <w:numPr>
          <w:ilvl w:val="0"/>
          <w:numId w:val="129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Login</w:t>
      </w:r>
    </w:p>
    <w:p>
      <w:pPr>
        <w:numPr>
          <w:ilvl w:val="0"/>
          <w:numId w:val="129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Forgot Password</w:t>
      </w:r>
    </w:p>
    <w:p>
      <w:pPr>
        <w:numPr>
          <w:ilvl w:val="0"/>
          <w:numId w:val="129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Change his accounts Password</w:t>
      </w:r>
    </w:p>
    <w:p>
      <w:pPr>
        <w:numPr>
          <w:ilvl w:val="0"/>
          <w:numId w:val="129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Update his Account</w:t>
      </w:r>
    </w:p>
    <w:p>
      <w:pPr>
        <w:numPr>
          <w:ilvl w:val="0"/>
          <w:numId w:val="129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See Products which is currently avilable</w:t>
      </w:r>
    </w:p>
    <w:p>
      <w:pPr>
        <w:numPr>
          <w:ilvl w:val="0"/>
          <w:numId w:val="129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Authentication of Seller (Add Seller or Remove seller)</w:t>
      </w:r>
    </w:p>
    <w:p>
      <w:pPr>
        <w:numPr>
          <w:ilvl w:val="0"/>
          <w:numId w:val="129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Can remove any Product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0"/>
          <w:shd w:val="clear" w:fill="000000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0"/>
          <w:shd w:val="clear" w:fill="000000"/>
        </w:rPr>
      </w:pPr>
    </w:p>
    <w:p>
      <w:pPr>
        <w:spacing w:before="0" w:after="0" w:line="240" w:lineRule="auto"/>
        <w:ind w:left="567" w:right="0" w:firstLine="0"/>
        <w:jc w:val="both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en-US"/>
        </w:rPr>
        <w:drawing>
          <wp:inline distT="0" distB="0" distL="114300" distR="114300">
            <wp:extent cx="3990975" cy="5248275"/>
            <wp:effectExtent l="0" t="0" r="9525" b="9525"/>
            <wp:docPr id="1" name="Picture 1" descr="Admin UseCas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min UseCaseDi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567" w:right="0" w:firstLine="0"/>
        <w:jc w:val="center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567" w:right="0" w:firstLine="0"/>
        <w:jc w:val="center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  <w:t>Fig. Use case diagram for admin</w:t>
      </w:r>
    </w:p>
    <w:p>
      <w:pPr>
        <w:spacing w:before="0" w:after="0" w:line="240" w:lineRule="auto"/>
        <w:ind w:left="567" w:right="0" w:firstLine="0"/>
        <w:jc w:val="center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567" w:right="0" w:firstLine="0"/>
        <w:jc w:val="center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User:</w:t>
      </w:r>
    </w:p>
    <w:p>
      <w:pPr>
        <w:numPr>
          <w:ilvl w:val="0"/>
          <w:numId w:val="130"/>
        </w:numPr>
        <w:spacing w:before="0" w:after="200" w:line="276" w:lineRule="auto"/>
        <w:ind w:left="45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In User use case diagram Farmer is the Actor.</w:t>
      </w:r>
    </w:p>
    <w:p>
      <w:pPr>
        <w:numPr>
          <w:ilvl w:val="0"/>
          <w:numId w:val="130"/>
        </w:numPr>
        <w:spacing w:before="0" w:after="200" w:line="276" w:lineRule="auto"/>
        <w:ind w:left="45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Farmer can handle following use cases:</w:t>
      </w:r>
    </w:p>
    <w:p>
      <w:pPr>
        <w:numPr>
          <w:ilvl w:val="0"/>
          <w:numId w:val="130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Registerration in System</w:t>
      </w:r>
    </w:p>
    <w:p>
      <w:pPr>
        <w:numPr>
          <w:ilvl w:val="0"/>
          <w:numId w:val="130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Update   Account</w:t>
      </w:r>
    </w:p>
    <w:p>
      <w:pPr>
        <w:numPr>
          <w:ilvl w:val="0"/>
          <w:numId w:val="130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Search Product</w:t>
      </w:r>
    </w:p>
    <w:p>
      <w:pPr>
        <w:numPr>
          <w:ilvl w:val="0"/>
          <w:numId w:val="130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Select Product</w:t>
      </w:r>
    </w:p>
    <w:p>
      <w:pPr>
        <w:numPr>
          <w:ilvl w:val="0"/>
          <w:numId w:val="130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Login /logut Account</w:t>
      </w:r>
    </w:p>
    <w:p>
      <w:pPr>
        <w:numPr>
          <w:ilvl w:val="0"/>
          <w:numId w:val="130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Forgot Password</w:t>
      </w:r>
    </w:p>
    <w:p>
      <w:pPr>
        <w:numPr>
          <w:ilvl w:val="0"/>
          <w:numId w:val="130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Remove instrument from Cart</w:t>
      </w:r>
    </w:p>
    <w:p>
      <w:pPr>
        <w:numPr>
          <w:ilvl w:val="0"/>
          <w:numId w:val="130"/>
        </w:numPr>
        <w:spacing w:before="0" w:after="200" w:line="276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Payment methodsystem.</w:t>
      </w:r>
    </w:p>
    <w:p>
      <w:pPr>
        <w:numPr>
          <w:ilvl w:val="0"/>
          <w:numId w:val="130"/>
        </w:numPr>
        <w:spacing w:before="0" w:after="200" w:line="276" w:lineRule="auto"/>
        <w:ind w:left="108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Rating and feedback </w:t>
      </w:r>
    </w:p>
    <w:p>
      <w:pPr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en-US"/>
        </w:rPr>
        <w:drawing>
          <wp:inline distT="0" distB="0" distL="114300" distR="114300">
            <wp:extent cx="2247900" cy="4953000"/>
            <wp:effectExtent l="0" t="0" r="0" b="0"/>
            <wp:docPr id="2" name="Picture 2" descr="User Use Case 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 Use Case Di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567" w:right="0" w:firstLine="0"/>
        <w:jc w:val="center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  <w:t>Fig. Use case diagram for User</w:t>
      </w:r>
    </w:p>
    <w:p>
      <w:pPr>
        <w:spacing w:before="0" w:after="200" w:line="276" w:lineRule="auto"/>
        <w:ind w:left="108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Seller Module:</w:t>
      </w:r>
    </w:p>
    <w:p>
      <w:pPr>
        <w:spacing w:before="0" w:after="0" w:line="240" w:lineRule="auto"/>
        <w:ind w:left="567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numPr>
          <w:ilvl w:val="0"/>
          <w:numId w:val="131"/>
        </w:numPr>
        <w:spacing w:before="0" w:after="200" w:line="276" w:lineRule="auto"/>
        <w:ind w:left="45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In Seller use case diagram Seller is the Actor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.</w:t>
      </w:r>
    </w:p>
    <w:p>
      <w:pPr>
        <w:numPr>
          <w:ilvl w:val="0"/>
          <w:numId w:val="131"/>
        </w:numPr>
        <w:spacing w:before="0" w:after="200" w:line="276" w:lineRule="auto"/>
        <w:ind w:left="45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Seller can handle following use cases:</w:t>
      </w:r>
    </w:p>
    <w:p>
      <w:pPr>
        <w:numPr>
          <w:ilvl w:val="0"/>
          <w:numId w:val="131"/>
        </w:numPr>
        <w:spacing w:before="0" w:after="200" w:line="276" w:lineRule="auto"/>
        <w:ind w:left="81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Register</w:t>
      </w:r>
    </w:p>
    <w:p>
      <w:pPr>
        <w:numPr>
          <w:ilvl w:val="0"/>
          <w:numId w:val="131"/>
        </w:numPr>
        <w:spacing w:before="0" w:after="200" w:line="276" w:lineRule="auto"/>
        <w:ind w:left="81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Login/Logout</w:t>
      </w:r>
    </w:p>
    <w:p>
      <w:pPr>
        <w:numPr>
          <w:ilvl w:val="0"/>
          <w:numId w:val="131"/>
        </w:numPr>
        <w:spacing w:before="0" w:after="200" w:line="276" w:lineRule="auto"/>
        <w:ind w:left="81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Forgot Password</w:t>
      </w:r>
    </w:p>
    <w:p>
      <w:pPr>
        <w:numPr>
          <w:ilvl w:val="0"/>
          <w:numId w:val="131"/>
        </w:numPr>
        <w:spacing w:before="0" w:after="200" w:line="276" w:lineRule="auto"/>
        <w:ind w:left="81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Update Account </w:t>
      </w:r>
    </w:p>
    <w:p>
      <w:pPr>
        <w:numPr>
          <w:ilvl w:val="0"/>
          <w:numId w:val="131"/>
        </w:numPr>
        <w:spacing w:before="0" w:after="200" w:line="276" w:lineRule="auto"/>
        <w:ind w:left="81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Upload Product information with photos and demo videos</w:t>
      </w:r>
    </w:p>
    <w:p>
      <w:pPr>
        <w:numPr>
          <w:ilvl w:val="0"/>
          <w:numId w:val="131"/>
        </w:numPr>
        <w:spacing w:before="0" w:after="200" w:line="276" w:lineRule="auto"/>
        <w:ind w:left="81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Update Product</w:t>
      </w:r>
    </w:p>
    <w:p>
      <w:pPr>
        <w:numPr>
          <w:ilvl w:val="0"/>
          <w:numId w:val="131"/>
        </w:numPr>
        <w:spacing w:before="0" w:after="200" w:line="276" w:lineRule="auto"/>
        <w:ind w:left="81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Cancel registration</w: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object>
          <v:shape id="_x0000_i1028" o:spt="75" alt="" type="#_x0000_t75" style="height:388.7pt;width:189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Brush" ShapeID="_x0000_i1028" DrawAspect="Content" ObjectID="_1468075725" r:id="rId7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2"/>
          <w:shd w:val="clear" w:fill="auto"/>
        </w:rPr>
        <w:t>Fig. Use case diagram for Seller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headerReference r:id="rId3" w:type="default"/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KNOW-IT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MISA</w:t>
    </w:r>
  </w:p>
  <w:p>
    <w:pPr>
      <w:pStyle w:val="5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4E29"/>
    <w:multiLevelType w:val="singleLevel"/>
    <w:tmpl w:val="804E4E29"/>
    <w:lvl w:ilvl="0" w:tentative="0">
      <w:start w:val="1"/>
      <w:numFmt w:val="bullet"/>
      <w:lvlText w:val="•"/>
      <w:lvlJc w:val="left"/>
    </w:lvl>
  </w:abstractNum>
  <w:abstractNum w:abstractNumId="1">
    <w:nsid w:val="813A4B87"/>
    <w:multiLevelType w:val="singleLevel"/>
    <w:tmpl w:val="813A4B87"/>
    <w:lvl w:ilvl="0" w:tentative="0">
      <w:start w:val="1"/>
      <w:numFmt w:val="bullet"/>
      <w:lvlText w:val="•"/>
      <w:lvlJc w:val="left"/>
    </w:lvl>
  </w:abstractNum>
  <w:abstractNum w:abstractNumId="2">
    <w:nsid w:val="825EC3C5"/>
    <w:multiLevelType w:val="singleLevel"/>
    <w:tmpl w:val="825EC3C5"/>
    <w:lvl w:ilvl="0" w:tentative="0">
      <w:start w:val="1"/>
      <w:numFmt w:val="bullet"/>
      <w:lvlText w:val="•"/>
      <w:lvlJc w:val="left"/>
    </w:lvl>
  </w:abstractNum>
  <w:abstractNum w:abstractNumId="3">
    <w:nsid w:val="845B5372"/>
    <w:multiLevelType w:val="singleLevel"/>
    <w:tmpl w:val="845B5372"/>
    <w:lvl w:ilvl="0" w:tentative="0">
      <w:start w:val="1"/>
      <w:numFmt w:val="bullet"/>
      <w:lvlText w:val="•"/>
      <w:lvlJc w:val="left"/>
    </w:lvl>
  </w:abstractNum>
  <w:abstractNum w:abstractNumId="4">
    <w:nsid w:val="8461FADE"/>
    <w:multiLevelType w:val="singleLevel"/>
    <w:tmpl w:val="8461FADE"/>
    <w:lvl w:ilvl="0" w:tentative="0">
      <w:start w:val="1"/>
      <w:numFmt w:val="bullet"/>
      <w:lvlText w:val="•"/>
      <w:lvlJc w:val="left"/>
    </w:lvl>
  </w:abstractNum>
  <w:abstractNum w:abstractNumId="5">
    <w:nsid w:val="883B3669"/>
    <w:multiLevelType w:val="singleLevel"/>
    <w:tmpl w:val="883B3669"/>
    <w:lvl w:ilvl="0" w:tentative="0">
      <w:start w:val="1"/>
      <w:numFmt w:val="bullet"/>
      <w:lvlText w:val="•"/>
      <w:lvlJc w:val="left"/>
    </w:lvl>
  </w:abstractNum>
  <w:abstractNum w:abstractNumId="6">
    <w:nsid w:val="8CAEB125"/>
    <w:multiLevelType w:val="singleLevel"/>
    <w:tmpl w:val="8CAEB125"/>
    <w:lvl w:ilvl="0" w:tentative="0">
      <w:start w:val="1"/>
      <w:numFmt w:val="bullet"/>
      <w:lvlText w:val="•"/>
      <w:lvlJc w:val="left"/>
    </w:lvl>
  </w:abstractNum>
  <w:abstractNum w:abstractNumId="7">
    <w:nsid w:val="91995D4F"/>
    <w:multiLevelType w:val="singleLevel"/>
    <w:tmpl w:val="91995D4F"/>
    <w:lvl w:ilvl="0" w:tentative="0">
      <w:start w:val="1"/>
      <w:numFmt w:val="bullet"/>
      <w:lvlText w:val="•"/>
      <w:lvlJc w:val="left"/>
    </w:lvl>
  </w:abstractNum>
  <w:abstractNum w:abstractNumId="8">
    <w:nsid w:val="91B69C97"/>
    <w:multiLevelType w:val="singleLevel"/>
    <w:tmpl w:val="91B69C97"/>
    <w:lvl w:ilvl="0" w:tentative="0">
      <w:start w:val="1"/>
      <w:numFmt w:val="bullet"/>
      <w:lvlText w:val="•"/>
      <w:lvlJc w:val="left"/>
    </w:lvl>
  </w:abstractNum>
  <w:abstractNum w:abstractNumId="9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0">
    <w:nsid w:val="9288B902"/>
    <w:multiLevelType w:val="singleLevel"/>
    <w:tmpl w:val="9288B902"/>
    <w:lvl w:ilvl="0" w:tentative="0">
      <w:start w:val="1"/>
      <w:numFmt w:val="bullet"/>
      <w:lvlText w:val="•"/>
      <w:lvlJc w:val="left"/>
    </w:lvl>
  </w:abstractNum>
  <w:abstractNum w:abstractNumId="11">
    <w:nsid w:val="9377BC45"/>
    <w:multiLevelType w:val="singleLevel"/>
    <w:tmpl w:val="9377BC45"/>
    <w:lvl w:ilvl="0" w:tentative="0">
      <w:start w:val="1"/>
      <w:numFmt w:val="bullet"/>
      <w:lvlText w:val="•"/>
      <w:lvlJc w:val="left"/>
    </w:lvl>
  </w:abstractNum>
  <w:abstractNum w:abstractNumId="12">
    <w:nsid w:val="98CD717A"/>
    <w:multiLevelType w:val="singleLevel"/>
    <w:tmpl w:val="98CD717A"/>
    <w:lvl w:ilvl="0" w:tentative="0">
      <w:start w:val="1"/>
      <w:numFmt w:val="bullet"/>
      <w:lvlText w:val="•"/>
      <w:lvlJc w:val="left"/>
    </w:lvl>
  </w:abstractNum>
  <w:abstractNum w:abstractNumId="13">
    <w:nsid w:val="9ACF65A0"/>
    <w:multiLevelType w:val="singleLevel"/>
    <w:tmpl w:val="9ACF65A0"/>
    <w:lvl w:ilvl="0" w:tentative="0">
      <w:start w:val="1"/>
      <w:numFmt w:val="bullet"/>
      <w:lvlText w:val="•"/>
      <w:lvlJc w:val="left"/>
    </w:lvl>
  </w:abstractNum>
  <w:abstractNum w:abstractNumId="14">
    <w:nsid w:val="9C11E984"/>
    <w:multiLevelType w:val="singleLevel"/>
    <w:tmpl w:val="9C11E984"/>
    <w:lvl w:ilvl="0" w:tentative="0">
      <w:start w:val="1"/>
      <w:numFmt w:val="bullet"/>
      <w:lvlText w:val="•"/>
      <w:lvlJc w:val="left"/>
    </w:lvl>
  </w:abstractNum>
  <w:abstractNum w:abstractNumId="15">
    <w:nsid w:val="9C7198AA"/>
    <w:multiLevelType w:val="singleLevel"/>
    <w:tmpl w:val="9C7198AA"/>
    <w:lvl w:ilvl="0" w:tentative="0">
      <w:start w:val="1"/>
      <w:numFmt w:val="bullet"/>
      <w:lvlText w:val="•"/>
      <w:lvlJc w:val="left"/>
    </w:lvl>
  </w:abstractNum>
  <w:abstractNum w:abstractNumId="16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17">
    <w:nsid w:val="9D5D7490"/>
    <w:multiLevelType w:val="singleLevel"/>
    <w:tmpl w:val="9D5D7490"/>
    <w:lvl w:ilvl="0" w:tentative="0">
      <w:start w:val="1"/>
      <w:numFmt w:val="bullet"/>
      <w:lvlText w:val="•"/>
      <w:lvlJc w:val="left"/>
    </w:lvl>
  </w:abstractNum>
  <w:abstractNum w:abstractNumId="18">
    <w:nsid w:val="9DFC6F65"/>
    <w:multiLevelType w:val="singleLevel"/>
    <w:tmpl w:val="9DFC6F65"/>
    <w:lvl w:ilvl="0" w:tentative="0">
      <w:start w:val="1"/>
      <w:numFmt w:val="bullet"/>
      <w:lvlText w:val="•"/>
      <w:lvlJc w:val="left"/>
    </w:lvl>
  </w:abstractNum>
  <w:abstractNum w:abstractNumId="19">
    <w:nsid w:val="9F81B9F9"/>
    <w:multiLevelType w:val="singleLevel"/>
    <w:tmpl w:val="9F81B9F9"/>
    <w:lvl w:ilvl="0" w:tentative="0">
      <w:start w:val="1"/>
      <w:numFmt w:val="bullet"/>
      <w:lvlText w:val="•"/>
      <w:lvlJc w:val="left"/>
    </w:lvl>
  </w:abstractNum>
  <w:abstractNum w:abstractNumId="20">
    <w:nsid w:val="A0C93552"/>
    <w:multiLevelType w:val="singleLevel"/>
    <w:tmpl w:val="A0C93552"/>
    <w:lvl w:ilvl="0" w:tentative="0">
      <w:start w:val="1"/>
      <w:numFmt w:val="bullet"/>
      <w:lvlText w:val="•"/>
      <w:lvlJc w:val="left"/>
    </w:lvl>
  </w:abstractNum>
  <w:abstractNum w:abstractNumId="21">
    <w:nsid w:val="A0F05207"/>
    <w:multiLevelType w:val="singleLevel"/>
    <w:tmpl w:val="A0F05207"/>
    <w:lvl w:ilvl="0" w:tentative="0">
      <w:start w:val="1"/>
      <w:numFmt w:val="bullet"/>
      <w:lvlText w:val="•"/>
      <w:lvlJc w:val="left"/>
    </w:lvl>
  </w:abstractNum>
  <w:abstractNum w:abstractNumId="22">
    <w:nsid w:val="A9AC3AA7"/>
    <w:multiLevelType w:val="singleLevel"/>
    <w:tmpl w:val="A9AC3AA7"/>
    <w:lvl w:ilvl="0" w:tentative="0">
      <w:start w:val="1"/>
      <w:numFmt w:val="bullet"/>
      <w:lvlText w:val="•"/>
      <w:lvlJc w:val="left"/>
    </w:lvl>
  </w:abstractNum>
  <w:abstractNum w:abstractNumId="23">
    <w:nsid w:val="AAF3F3FA"/>
    <w:multiLevelType w:val="singleLevel"/>
    <w:tmpl w:val="AAF3F3FA"/>
    <w:lvl w:ilvl="0" w:tentative="0">
      <w:start w:val="1"/>
      <w:numFmt w:val="bullet"/>
      <w:lvlText w:val="•"/>
      <w:lvlJc w:val="left"/>
    </w:lvl>
  </w:abstractNum>
  <w:abstractNum w:abstractNumId="24">
    <w:nsid w:val="B0ED9BEA"/>
    <w:multiLevelType w:val="singleLevel"/>
    <w:tmpl w:val="B0ED9BEA"/>
    <w:lvl w:ilvl="0" w:tentative="0">
      <w:start w:val="1"/>
      <w:numFmt w:val="bullet"/>
      <w:lvlText w:val="•"/>
      <w:lvlJc w:val="left"/>
    </w:lvl>
  </w:abstractNum>
  <w:abstractNum w:abstractNumId="25">
    <w:nsid w:val="B0F1ACD9"/>
    <w:multiLevelType w:val="singleLevel"/>
    <w:tmpl w:val="B0F1ACD9"/>
    <w:lvl w:ilvl="0" w:tentative="0">
      <w:start w:val="1"/>
      <w:numFmt w:val="bullet"/>
      <w:lvlText w:val="•"/>
      <w:lvlJc w:val="left"/>
    </w:lvl>
  </w:abstractNum>
  <w:abstractNum w:abstractNumId="26">
    <w:nsid w:val="B23A94A9"/>
    <w:multiLevelType w:val="singleLevel"/>
    <w:tmpl w:val="B23A94A9"/>
    <w:lvl w:ilvl="0" w:tentative="0">
      <w:start w:val="1"/>
      <w:numFmt w:val="bullet"/>
      <w:lvlText w:val="•"/>
      <w:lvlJc w:val="left"/>
    </w:lvl>
  </w:abstractNum>
  <w:abstractNum w:abstractNumId="27">
    <w:nsid w:val="B53F3350"/>
    <w:multiLevelType w:val="singleLevel"/>
    <w:tmpl w:val="B53F3350"/>
    <w:lvl w:ilvl="0" w:tentative="0">
      <w:start w:val="1"/>
      <w:numFmt w:val="bullet"/>
      <w:lvlText w:val="•"/>
      <w:lvlJc w:val="left"/>
    </w:lvl>
  </w:abstractNum>
  <w:abstractNum w:abstractNumId="28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29">
    <w:nsid w:val="B88D21A8"/>
    <w:multiLevelType w:val="singleLevel"/>
    <w:tmpl w:val="B88D21A8"/>
    <w:lvl w:ilvl="0" w:tentative="0">
      <w:start w:val="1"/>
      <w:numFmt w:val="bullet"/>
      <w:lvlText w:val="•"/>
      <w:lvlJc w:val="left"/>
    </w:lvl>
  </w:abstractNum>
  <w:abstractNum w:abstractNumId="30">
    <w:nsid w:val="B8CEF35B"/>
    <w:multiLevelType w:val="singleLevel"/>
    <w:tmpl w:val="B8CEF35B"/>
    <w:lvl w:ilvl="0" w:tentative="0">
      <w:start w:val="1"/>
      <w:numFmt w:val="bullet"/>
      <w:lvlText w:val="•"/>
      <w:lvlJc w:val="left"/>
    </w:lvl>
  </w:abstractNum>
  <w:abstractNum w:abstractNumId="31">
    <w:nsid w:val="BB64CFA9"/>
    <w:multiLevelType w:val="singleLevel"/>
    <w:tmpl w:val="BB64CFA9"/>
    <w:lvl w:ilvl="0" w:tentative="0">
      <w:start w:val="1"/>
      <w:numFmt w:val="bullet"/>
      <w:lvlText w:val="•"/>
      <w:lvlJc w:val="left"/>
    </w:lvl>
  </w:abstractNum>
  <w:abstractNum w:abstractNumId="32">
    <w:nsid w:val="BCECA0B4"/>
    <w:multiLevelType w:val="singleLevel"/>
    <w:tmpl w:val="BCECA0B4"/>
    <w:lvl w:ilvl="0" w:tentative="0">
      <w:start w:val="1"/>
      <w:numFmt w:val="bullet"/>
      <w:lvlText w:val="•"/>
      <w:lvlJc w:val="left"/>
    </w:lvl>
  </w:abstractNum>
  <w:abstractNum w:abstractNumId="33">
    <w:nsid w:val="BDA1395C"/>
    <w:multiLevelType w:val="singleLevel"/>
    <w:tmpl w:val="BDA1395C"/>
    <w:lvl w:ilvl="0" w:tentative="0">
      <w:start w:val="1"/>
      <w:numFmt w:val="bullet"/>
      <w:lvlText w:val="•"/>
      <w:lvlJc w:val="left"/>
    </w:lvl>
  </w:abstractNum>
  <w:abstractNum w:abstractNumId="34">
    <w:nsid w:val="BE8A4F4C"/>
    <w:multiLevelType w:val="singleLevel"/>
    <w:tmpl w:val="BE8A4F4C"/>
    <w:lvl w:ilvl="0" w:tentative="0">
      <w:start w:val="1"/>
      <w:numFmt w:val="bullet"/>
      <w:lvlText w:val="•"/>
      <w:lvlJc w:val="left"/>
    </w:lvl>
  </w:abstractNum>
  <w:abstractNum w:abstractNumId="35">
    <w:nsid w:val="BE923771"/>
    <w:multiLevelType w:val="singleLevel"/>
    <w:tmpl w:val="BE923771"/>
    <w:lvl w:ilvl="0" w:tentative="0">
      <w:start w:val="1"/>
      <w:numFmt w:val="bullet"/>
      <w:lvlText w:val="•"/>
      <w:lvlJc w:val="left"/>
    </w:lvl>
  </w:abstractNum>
  <w:abstractNum w:abstractNumId="36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37">
    <w:nsid w:val="BF50FE6B"/>
    <w:multiLevelType w:val="singleLevel"/>
    <w:tmpl w:val="BF50FE6B"/>
    <w:lvl w:ilvl="0" w:tentative="0">
      <w:start w:val="1"/>
      <w:numFmt w:val="bullet"/>
      <w:lvlText w:val="•"/>
      <w:lvlJc w:val="left"/>
    </w:lvl>
  </w:abstractNum>
  <w:abstractNum w:abstractNumId="38">
    <w:nsid w:val="C0915F4F"/>
    <w:multiLevelType w:val="singleLevel"/>
    <w:tmpl w:val="C0915F4F"/>
    <w:lvl w:ilvl="0" w:tentative="0">
      <w:start w:val="1"/>
      <w:numFmt w:val="bullet"/>
      <w:lvlText w:val="•"/>
      <w:lvlJc w:val="left"/>
    </w:lvl>
  </w:abstractNum>
  <w:abstractNum w:abstractNumId="39">
    <w:nsid w:val="C4E0D24A"/>
    <w:multiLevelType w:val="singleLevel"/>
    <w:tmpl w:val="C4E0D24A"/>
    <w:lvl w:ilvl="0" w:tentative="0">
      <w:start w:val="1"/>
      <w:numFmt w:val="bullet"/>
      <w:lvlText w:val="•"/>
      <w:lvlJc w:val="left"/>
    </w:lvl>
  </w:abstractNum>
  <w:abstractNum w:abstractNumId="40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41">
    <w:nsid w:val="C90D1B09"/>
    <w:multiLevelType w:val="singleLevel"/>
    <w:tmpl w:val="C90D1B09"/>
    <w:lvl w:ilvl="0" w:tentative="0">
      <w:start w:val="1"/>
      <w:numFmt w:val="bullet"/>
      <w:lvlText w:val="•"/>
      <w:lvlJc w:val="left"/>
    </w:lvl>
  </w:abstractNum>
  <w:abstractNum w:abstractNumId="42">
    <w:nsid w:val="CD699D1D"/>
    <w:multiLevelType w:val="singleLevel"/>
    <w:tmpl w:val="CD699D1D"/>
    <w:lvl w:ilvl="0" w:tentative="0">
      <w:start w:val="1"/>
      <w:numFmt w:val="bullet"/>
      <w:lvlText w:val="•"/>
      <w:lvlJc w:val="left"/>
    </w:lvl>
  </w:abstractNum>
  <w:abstractNum w:abstractNumId="43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44">
    <w:nsid w:val="D1EB1714"/>
    <w:multiLevelType w:val="singleLevel"/>
    <w:tmpl w:val="D1EB1714"/>
    <w:lvl w:ilvl="0" w:tentative="0">
      <w:start w:val="1"/>
      <w:numFmt w:val="bullet"/>
      <w:lvlText w:val="•"/>
      <w:lvlJc w:val="left"/>
    </w:lvl>
  </w:abstractNum>
  <w:abstractNum w:abstractNumId="45">
    <w:nsid w:val="D7D140E4"/>
    <w:multiLevelType w:val="singleLevel"/>
    <w:tmpl w:val="D7D140E4"/>
    <w:lvl w:ilvl="0" w:tentative="0">
      <w:start w:val="1"/>
      <w:numFmt w:val="bullet"/>
      <w:lvlText w:val="•"/>
      <w:lvlJc w:val="left"/>
    </w:lvl>
  </w:abstractNum>
  <w:abstractNum w:abstractNumId="46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47">
    <w:nsid w:val="DAD3A854"/>
    <w:multiLevelType w:val="singleLevel"/>
    <w:tmpl w:val="DAD3A854"/>
    <w:lvl w:ilvl="0" w:tentative="0">
      <w:start w:val="1"/>
      <w:numFmt w:val="bullet"/>
      <w:lvlText w:val="•"/>
      <w:lvlJc w:val="left"/>
    </w:lvl>
  </w:abstractNum>
  <w:abstractNum w:abstractNumId="48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49">
    <w:nsid w:val="E0294EC7"/>
    <w:multiLevelType w:val="singleLevel"/>
    <w:tmpl w:val="E0294EC7"/>
    <w:lvl w:ilvl="0" w:tentative="0">
      <w:start w:val="1"/>
      <w:numFmt w:val="bullet"/>
      <w:lvlText w:val="•"/>
      <w:lvlJc w:val="left"/>
    </w:lvl>
  </w:abstractNum>
  <w:abstractNum w:abstractNumId="50">
    <w:nsid w:val="E093A4B0"/>
    <w:multiLevelType w:val="singleLevel"/>
    <w:tmpl w:val="E093A4B0"/>
    <w:lvl w:ilvl="0" w:tentative="0">
      <w:start w:val="1"/>
      <w:numFmt w:val="bullet"/>
      <w:lvlText w:val="•"/>
      <w:lvlJc w:val="left"/>
    </w:lvl>
  </w:abstractNum>
  <w:abstractNum w:abstractNumId="51">
    <w:nsid w:val="E504947C"/>
    <w:multiLevelType w:val="singleLevel"/>
    <w:tmpl w:val="E504947C"/>
    <w:lvl w:ilvl="0" w:tentative="0">
      <w:start w:val="1"/>
      <w:numFmt w:val="bullet"/>
      <w:lvlText w:val="•"/>
      <w:lvlJc w:val="left"/>
    </w:lvl>
  </w:abstractNum>
  <w:abstractNum w:abstractNumId="52">
    <w:nsid w:val="E52D9448"/>
    <w:multiLevelType w:val="singleLevel"/>
    <w:tmpl w:val="E52D9448"/>
    <w:lvl w:ilvl="0" w:tentative="0">
      <w:start w:val="1"/>
      <w:numFmt w:val="bullet"/>
      <w:lvlText w:val="•"/>
      <w:lvlJc w:val="left"/>
    </w:lvl>
  </w:abstractNum>
  <w:abstractNum w:abstractNumId="53">
    <w:nsid w:val="E7B27C5B"/>
    <w:multiLevelType w:val="singleLevel"/>
    <w:tmpl w:val="E7B27C5B"/>
    <w:lvl w:ilvl="0" w:tentative="0">
      <w:start w:val="1"/>
      <w:numFmt w:val="bullet"/>
      <w:lvlText w:val="•"/>
      <w:lvlJc w:val="left"/>
    </w:lvl>
  </w:abstractNum>
  <w:abstractNum w:abstractNumId="54">
    <w:nsid w:val="F0E89278"/>
    <w:multiLevelType w:val="singleLevel"/>
    <w:tmpl w:val="F0E89278"/>
    <w:lvl w:ilvl="0" w:tentative="0">
      <w:start w:val="1"/>
      <w:numFmt w:val="bullet"/>
      <w:lvlText w:val="•"/>
      <w:lvlJc w:val="left"/>
    </w:lvl>
  </w:abstractNum>
  <w:abstractNum w:abstractNumId="55">
    <w:nsid w:val="F3A33954"/>
    <w:multiLevelType w:val="singleLevel"/>
    <w:tmpl w:val="F3A33954"/>
    <w:lvl w:ilvl="0" w:tentative="0">
      <w:start w:val="1"/>
      <w:numFmt w:val="bullet"/>
      <w:lvlText w:val="•"/>
      <w:lvlJc w:val="left"/>
    </w:lvl>
  </w:abstractNum>
  <w:abstractNum w:abstractNumId="56">
    <w:nsid w:val="F4A942FE"/>
    <w:multiLevelType w:val="singleLevel"/>
    <w:tmpl w:val="F4A942FE"/>
    <w:lvl w:ilvl="0" w:tentative="0">
      <w:start w:val="1"/>
      <w:numFmt w:val="bullet"/>
      <w:lvlText w:val="•"/>
      <w:lvlJc w:val="left"/>
    </w:lvl>
  </w:abstractNum>
  <w:abstractNum w:abstractNumId="57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58">
    <w:nsid w:val="F585BF25"/>
    <w:multiLevelType w:val="singleLevel"/>
    <w:tmpl w:val="F585BF25"/>
    <w:lvl w:ilvl="0" w:tentative="0">
      <w:start w:val="1"/>
      <w:numFmt w:val="bullet"/>
      <w:lvlText w:val="•"/>
      <w:lvlJc w:val="left"/>
    </w:lvl>
  </w:abstractNum>
  <w:abstractNum w:abstractNumId="59">
    <w:nsid w:val="F689643B"/>
    <w:multiLevelType w:val="singleLevel"/>
    <w:tmpl w:val="F689643B"/>
    <w:lvl w:ilvl="0" w:tentative="0">
      <w:start w:val="1"/>
      <w:numFmt w:val="bullet"/>
      <w:lvlText w:val="•"/>
      <w:lvlJc w:val="left"/>
    </w:lvl>
  </w:abstractNum>
  <w:abstractNum w:abstractNumId="60">
    <w:nsid w:val="F7735DC9"/>
    <w:multiLevelType w:val="singleLevel"/>
    <w:tmpl w:val="F7735DC9"/>
    <w:lvl w:ilvl="0" w:tentative="0">
      <w:start w:val="1"/>
      <w:numFmt w:val="bullet"/>
      <w:lvlText w:val="•"/>
      <w:lvlJc w:val="left"/>
    </w:lvl>
  </w:abstractNum>
  <w:abstractNum w:abstractNumId="61">
    <w:nsid w:val="FEC2EA36"/>
    <w:multiLevelType w:val="singleLevel"/>
    <w:tmpl w:val="FEC2EA36"/>
    <w:lvl w:ilvl="0" w:tentative="0">
      <w:start w:val="1"/>
      <w:numFmt w:val="bullet"/>
      <w:lvlText w:val="•"/>
      <w:lvlJc w:val="left"/>
    </w:lvl>
  </w:abstractNum>
  <w:abstractNum w:abstractNumId="62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63">
    <w:nsid w:val="01836A6D"/>
    <w:multiLevelType w:val="singleLevel"/>
    <w:tmpl w:val="01836A6D"/>
    <w:lvl w:ilvl="0" w:tentative="0">
      <w:start w:val="1"/>
      <w:numFmt w:val="bullet"/>
      <w:lvlText w:val="•"/>
      <w:lvlJc w:val="left"/>
    </w:lvl>
  </w:abstractNum>
  <w:abstractNum w:abstractNumId="64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65">
    <w:nsid w:val="03A63A41"/>
    <w:multiLevelType w:val="singleLevel"/>
    <w:tmpl w:val="03A63A41"/>
    <w:lvl w:ilvl="0" w:tentative="0">
      <w:start w:val="1"/>
      <w:numFmt w:val="bullet"/>
      <w:lvlText w:val="•"/>
      <w:lvlJc w:val="left"/>
    </w:lvl>
  </w:abstractNum>
  <w:abstractNum w:abstractNumId="66">
    <w:nsid w:val="03C240C0"/>
    <w:multiLevelType w:val="singleLevel"/>
    <w:tmpl w:val="03C240C0"/>
    <w:lvl w:ilvl="0" w:tentative="0">
      <w:start w:val="1"/>
      <w:numFmt w:val="bullet"/>
      <w:lvlText w:val="•"/>
      <w:lvlJc w:val="left"/>
    </w:lvl>
  </w:abstractNum>
  <w:abstractNum w:abstractNumId="67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68">
    <w:nsid w:val="0709FD3E"/>
    <w:multiLevelType w:val="singleLevel"/>
    <w:tmpl w:val="0709FD3E"/>
    <w:lvl w:ilvl="0" w:tentative="0">
      <w:start w:val="1"/>
      <w:numFmt w:val="bullet"/>
      <w:lvlText w:val="•"/>
      <w:lvlJc w:val="left"/>
    </w:lvl>
  </w:abstractNum>
  <w:abstractNum w:abstractNumId="69">
    <w:nsid w:val="0CEF100B"/>
    <w:multiLevelType w:val="singleLevel"/>
    <w:tmpl w:val="0CEF100B"/>
    <w:lvl w:ilvl="0" w:tentative="0">
      <w:start w:val="1"/>
      <w:numFmt w:val="bullet"/>
      <w:lvlText w:val="•"/>
      <w:lvlJc w:val="left"/>
    </w:lvl>
  </w:abstractNum>
  <w:abstractNum w:abstractNumId="70">
    <w:nsid w:val="0E640482"/>
    <w:multiLevelType w:val="singleLevel"/>
    <w:tmpl w:val="0E640482"/>
    <w:lvl w:ilvl="0" w:tentative="0">
      <w:start w:val="1"/>
      <w:numFmt w:val="bullet"/>
      <w:lvlText w:val="•"/>
      <w:lvlJc w:val="left"/>
    </w:lvl>
  </w:abstractNum>
  <w:abstractNum w:abstractNumId="71">
    <w:nsid w:val="0F9F9CCA"/>
    <w:multiLevelType w:val="singleLevel"/>
    <w:tmpl w:val="0F9F9CCA"/>
    <w:lvl w:ilvl="0" w:tentative="0">
      <w:start w:val="1"/>
      <w:numFmt w:val="bullet"/>
      <w:lvlText w:val="•"/>
      <w:lvlJc w:val="left"/>
    </w:lvl>
  </w:abstractNum>
  <w:abstractNum w:abstractNumId="72">
    <w:nsid w:val="10D591E5"/>
    <w:multiLevelType w:val="singleLevel"/>
    <w:tmpl w:val="10D591E5"/>
    <w:lvl w:ilvl="0" w:tentative="0">
      <w:start w:val="1"/>
      <w:numFmt w:val="bullet"/>
      <w:lvlText w:val="•"/>
      <w:lvlJc w:val="left"/>
    </w:lvl>
  </w:abstractNum>
  <w:abstractNum w:abstractNumId="73">
    <w:nsid w:val="10F0DB0B"/>
    <w:multiLevelType w:val="singleLevel"/>
    <w:tmpl w:val="10F0DB0B"/>
    <w:lvl w:ilvl="0" w:tentative="0">
      <w:start w:val="1"/>
      <w:numFmt w:val="bullet"/>
      <w:lvlText w:val="•"/>
      <w:lvlJc w:val="left"/>
    </w:lvl>
  </w:abstractNum>
  <w:abstractNum w:abstractNumId="74">
    <w:nsid w:val="12EADF99"/>
    <w:multiLevelType w:val="singleLevel"/>
    <w:tmpl w:val="12EADF99"/>
    <w:lvl w:ilvl="0" w:tentative="0">
      <w:start w:val="1"/>
      <w:numFmt w:val="bullet"/>
      <w:lvlText w:val="•"/>
      <w:lvlJc w:val="left"/>
    </w:lvl>
  </w:abstractNum>
  <w:abstractNum w:abstractNumId="75">
    <w:nsid w:val="1450273B"/>
    <w:multiLevelType w:val="singleLevel"/>
    <w:tmpl w:val="1450273B"/>
    <w:lvl w:ilvl="0" w:tentative="0">
      <w:start w:val="1"/>
      <w:numFmt w:val="bullet"/>
      <w:lvlText w:val="•"/>
      <w:lvlJc w:val="left"/>
    </w:lvl>
  </w:abstractNum>
  <w:abstractNum w:abstractNumId="76">
    <w:nsid w:val="18F74015"/>
    <w:multiLevelType w:val="singleLevel"/>
    <w:tmpl w:val="18F74015"/>
    <w:lvl w:ilvl="0" w:tentative="0">
      <w:start w:val="1"/>
      <w:numFmt w:val="bullet"/>
      <w:lvlText w:val="•"/>
      <w:lvlJc w:val="left"/>
    </w:lvl>
  </w:abstractNum>
  <w:abstractNum w:abstractNumId="77">
    <w:nsid w:val="1ACDE60F"/>
    <w:multiLevelType w:val="singleLevel"/>
    <w:tmpl w:val="1ACDE60F"/>
    <w:lvl w:ilvl="0" w:tentative="0">
      <w:start w:val="1"/>
      <w:numFmt w:val="bullet"/>
      <w:lvlText w:val="•"/>
      <w:lvlJc w:val="left"/>
    </w:lvl>
  </w:abstractNum>
  <w:abstractNum w:abstractNumId="78">
    <w:nsid w:val="1AD50295"/>
    <w:multiLevelType w:val="singleLevel"/>
    <w:tmpl w:val="1AD50295"/>
    <w:lvl w:ilvl="0" w:tentative="0">
      <w:start w:val="1"/>
      <w:numFmt w:val="bullet"/>
      <w:lvlText w:val="•"/>
      <w:lvlJc w:val="left"/>
    </w:lvl>
  </w:abstractNum>
  <w:abstractNum w:abstractNumId="79">
    <w:nsid w:val="1BCBBCF0"/>
    <w:multiLevelType w:val="singleLevel"/>
    <w:tmpl w:val="1BCBBCF0"/>
    <w:lvl w:ilvl="0" w:tentative="0">
      <w:start w:val="1"/>
      <w:numFmt w:val="bullet"/>
      <w:lvlText w:val="•"/>
      <w:lvlJc w:val="left"/>
    </w:lvl>
  </w:abstractNum>
  <w:abstractNum w:abstractNumId="80">
    <w:nsid w:val="1C257C7B"/>
    <w:multiLevelType w:val="singleLevel"/>
    <w:tmpl w:val="1C257C7B"/>
    <w:lvl w:ilvl="0" w:tentative="0">
      <w:start w:val="1"/>
      <w:numFmt w:val="bullet"/>
      <w:lvlText w:val="•"/>
      <w:lvlJc w:val="left"/>
    </w:lvl>
  </w:abstractNum>
  <w:abstractNum w:abstractNumId="81">
    <w:nsid w:val="21B3B1B1"/>
    <w:multiLevelType w:val="singleLevel"/>
    <w:tmpl w:val="21B3B1B1"/>
    <w:lvl w:ilvl="0" w:tentative="0">
      <w:start w:val="1"/>
      <w:numFmt w:val="bullet"/>
      <w:lvlText w:val="•"/>
      <w:lvlJc w:val="left"/>
    </w:lvl>
  </w:abstractNum>
  <w:abstractNum w:abstractNumId="82">
    <w:nsid w:val="227C9188"/>
    <w:multiLevelType w:val="singleLevel"/>
    <w:tmpl w:val="227C9188"/>
    <w:lvl w:ilvl="0" w:tentative="0">
      <w:start w:val="1"/>
      <w:numFmt w:val="bullet"/>
      <w:lvlText w:val="•"/>
      <w:lvlJc w:val="left"/>
    </w:lvl>
  </w:abstractNum>
  <w:abstractNum w:abstractNumId="83">
    <w:nsid w:val="23E97754"/>
    <w:multiLevelType w:val="singleLevel"/>
    <w:tmpl w:val="23E97754"/>
    <w:lvl w:ilvl="0" w:tentative="0">
      <w:start w:val="1"/>
      <w:numFmt w:val="bullet"/>
      <w:lvlText w:val="•"/>
      <w:lvlJc w:val="left"/>
    </w:lvl>
  </w:abstractNum>
  <w:abstractNum w:abstractNumId="84">
    <w:nsid w:val="243FCF68"/>
    <w:multiLevelType w:val="singleLevel"/>
    <w:tmpl w:val="243FCF68"/>
    <w:lvl w:ilvl="0" w:tentative="0">
      <w:start w:val="1"/>
      <w:numFmt w:val="bullet"/>
      <w:lvlText w:val="•"/>
      <w:lvlJc w:val="left"/>
    </w:lvl>
  </w:abstractNum>
  <w:abstractNum w:abstractNumId="85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86">
    <w:nsid w:val="251342A6"/>
    <w:multiLevelType w:val="singleLevel"/>
    <w:tmpl w:val="251342A6"/>
    <w:lvl w:ilvl="0" w:tentative="0">
      <w:start w:val="1"/>
      <w:numFmt w:val="bullet"/>
      <w:lvlText w:val="•"/>
      <w:lvlJc w:val="left"/>
    </w:lvl>
  </w:abstractNum>
  <w:abstractNum w:abstractNumId="87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88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89">
    <w:nsid w:val="2B3F3F89"/>
    <w:multiLevelType w:val="singleLevel"/>
    <w:tmpl w:val="2B3F3F89"/>
    <w:lvl w:ilvl="0" w:tentative="0">
      <w:start w:val="1"/>
      <w:numFmt w:val="bullet"/>
      <w:lvlText w:val="•"/>
      <w:lvlJc w:val="left"/>
    </w:lvl>
  </w:abstractNum>
  <w:abstractNum w:abstractNumId="90">
    <w:nsid w:val="2F2D79CE"/>
    <w:multiLevelType w:val="singleLevel"/>
    <w:tmpl w:val="2F2D79CE"/>
    <w:lvl w:ilvl="0" w:tentative="0">
      <w:start w:val="1"/>
      <w:numFmt w:val="bullet"/>
      <w:lvlText w:val="•"/>
      <w:lvlJc w:val="left"/>
    </w:lvl>
  </w:abstractNum>
  <w:abstractNum w:abstractNumId="91">
    <w:nsid w:val="30A0AC00"/>
    <w:multiLevelType w:val="singleLevel"/>
    <w:tmpl w:val="30A0AC00"/>
    <w:lvl w:ilvl="0" w:tentative="0">
      <w:start w:val="1"/>
      <w:numFmt w:val="bullet"/>
      <w:lvlText w:val="•"/>
      <w:lvlJc w:val="left"/>
    </w:lvl>
  </w:abstractNum>
  <w:abstractNum w:abstractNumId="92">
    <w:nsid w:val="30FC5B15"/>
    <w:multiLevelType w:val="singleLevel"/>
    <w:tmpl w:val="30FC5B15"/>
    <w:lvl w:ilvl="0" w:tentative="0">
      <w:start w:val="1"/>
      <w:numFmt w:val="bullet"/>
      <w:lvlText w:val="•"/>
      <w:lvlJc w:val="left"/>
    </w:lvl>
  </w:abstractNum>
  <w:abstractNum w:abstractNumId="93">
    <w:nsid w:val="322D85CA"/>
    <w:multiLevelType w:val="singleLevel"/>
    <w:tmpl w:val="322D85CA"/>
    <w:lvl w:ilvl="0" w:tentative="0">
      <w:start w:val="1"/>
      <w:numFmt w:val="bullet"/>
      <w:lvlText w:val="•"/>
      <w:lvlJc w:val="left"/>
    </w:lvl>
  </w:abstractNum>
  <w:abstractNum w:abstractNumId="94">
    <w:nsid w:val="32A7AF2D"/>
    <w:multiLevelType w:val="singleLevel"/>
    <w:tmpl w:val="32A7AF2D"/>
    <w:lvl w:ilvl="0" w:tentative="0">
      <w:start w:val="1"/>
      <w:numFmt w:val="bullet"/>
      <w:lvlText w:val="•"/>
      <w:lvlJc w:val="left"/>
    </w:lvl>
  </w:abstractNum>
  <w:abstractNum w:abstractNumId="95">
    <w:nsid w:val="35E83B33"/>
    <w:multiLevelType w:val="singleLevel"/>
    <w:tmpl w:val="35E83B33"/>
    <w:lvl w:ilvl="0" w:tentative="0">
      <w:start w:val="1"/>
      <w:numFmt w:val="bullet"/>
      <w:lvlText w:val="•"/>
      <w:lvlJc w:val="left"/>
    </w:lvl>
  </w:abstractNum>
  <w:abstractNum w:abstractNumId="96">
    <w:nsid w:val="39A0D9AC"/>
    <w:multiLevelType w:val="singleLevel"/>
    <w:tmpl w:val="39A0D9AC"/>
    <w:lvl w:ilvl="0" w:tentative="0">
      <w:start w:val="1"/>
      <w:numFmt w:val="bullet"/>
      <w:lvlText w:val="•"/>
      <w:lvlJc w:val="left"/>
    </w:lvl>
  </w:abstractNum>
  <w:abstractNum w:abstractNumId="97">
    <w:nsid w:val="3B8127DF"/>
    <w:multiLevelType w:val="singleLevel"/>
    <w:tmpl w:val="3B8127DF"/>
    <w:lvl w:ilvl="0" w:tentative="0">
      <w:start w:val="1"/>
      <w:numFmt w:val="bullet"/>
      <w:lvlText w:val="•"/>
      <w:lvlJc w:val="left"/>
    </w:lvl>
  </w:abstractNum>
  <w:abstractNum w:abstractNumId="98">
    <w:nsid w:val="40B249F9"/>
    <w:multiLevelType w:val="singleLevel"/>
    <w:tmpl w:val="40B249F9"/>
    <w:lvl w:ilvl="0" w:tentative="0">
      <w:start w:val="1"/>
      <w:numFmt w:val="bullet"/>
      <w:lvlText w:val="•"/>
      <w:lvlJc w:val="left"/>
    </w:lvl>
  </w:abstractNum>
  <w:abstractNum w:abstractNumId="99">
    <w:nsid w:val="40F245EA"/>
    <w:multiLevelType w:val="singleLevel"/>
    <w:tmpl w:val="40F245EA"/>
    <w:lvl w:ilvl="0" w:tentative="0">
      <w:start w:val="1"/>
      <w:numFmt w:val="bullet"/>
      <w:lvlText w:val="•"/>
      <w:lvlJc w:val="left"/>
    </w:lvl>
  </w:abstractNum>
  <w:abstractNum w:abstractNumId="100">
    <w:nsid w:val="46A08BB8"/>
    <w:multiLevelType w:val="singleLevel"/>
    <w:tmpl w:val="46A08BB8"/>
    <w:lvl w:ilvl="0" w:tentative="0">
      <w:start w:val="1"/>
      <w:numFmt w:val="bullet"/>
      <w:lvlText w:val="•"/>
      <w:lvlJc w:val="left"/>
    </w:lvl>
  </w:abstractNum>
  <w:abstractNum w:abstractNumId="101">
    <w:nsid w:val="4A51D704"/>
    <w:multiLevelType w:val="singleLevel"/>
    <w:tmpl w:val="4A51D704"/>
    <w:lvl w:ilvl="0" w:tentative="0">
      <w:start w:val="1"/>
      <w:numFmt w:val="bullet"/>
      <w:lvlText w:val="•"/>
      <w:lvlJc w:val="left"/>
    </w:lvl>
  </w:abstractNum>
  <w:abstractNum w:abstractNumId="102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103">
    <w:nsid w:val="4C3D7A74"/>
    <w:multiLevelType w:val="singleLevel"/>
    <w:tmpl w:val="4C3D7A74"/>
    <w:lvl w:ilvl="0" w:tentative="0">
      <w:start w:val="1"/>
      <w:numFmt w:val="bullet"/>
      <w:lvlText w:val="•"/>
      <w:lvlJc w:val="left"/>
    </w:lvl>
  </w:abstractNum>
  <w:abstractNum w:abstractNumId="104">
    <w:nsid w:val="4CD1E351"/>
    <w:multiLevelType w:val="singleLevel"/>
    <w:tmpl w:val="4CD1E351"/>
    <w:lvl w:ilvl="0" w:tentative="0">
      <w:start w:val="1"/>
      <w:numFmt w:val="bullet"/>
      <w:lvlText w:val="•"/>
      <w:lvlJc w:val="left"/>
    </w:lvl>
  </w:abstractNum>
  <w:abstractNum w:abstractNumId="105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06">
    <w:nsid w:val="4D63189B"/>
    <w:multiLevelType w:val="singleLevel"/>
    <w:tmpl w:val="4D63189B"/>
    <w:lvl w:ilvl="0" w:tentative="0">
      <w:start w:val="1"/>
      <w:numFmt w:val="bullet"/>
      <w:lvlText w:val="•"/>
      <w:lvlJc w:val="left"/>
    </w:lvl>
  </w:abstractNum>
  <w:abstractNum w:abstractNumId="107">
    <w:nsid w:val="4D94DA66"/>
    <w:multiLevelType w:val="singleLevel"/>
    <w:tmpl w:val="4D94DA66"/>
    <w:lvl w:ilvl="0" w:tentative="0">
      <w:start w:val="1"/>
      <w:numFmt w:val="bullet"/>
      <w:lvlText w:val="•"/>
      <w:lvlJc w:val="left"/>
    </w:lvl>
  </w:abstractNum>
  <w:abstractNum w:abstractNumId="108">
    <w:nsid w:val="4FB438A5"/>
    <w:multiLevelType w:val="singleLevel"/>
    <w:tmpl w:val="4FB438A5"/>
    <w:lvl w:ilvl="0" w:tentative="0">
      <w:start w:val="1"/>
      <w:numFmt w:val="bullet"/>
      <w:lvlText w:val="•"/>
      <w:lvlJc w:val="left"/>
    </w:lvl>
  </w:abstractNum>
  <w:abstractNum w:abstractNumId="109">
    <w:nsid w:val="51C4BC33"/>
    <w:multiLevelType w:val="singleLevel"/>
    <w:tmpl w:val="51C4BC33"/>
    <w:lvl w:ilvl="0" w:tentative="0">
      <w:start w:val="1"/>
      <w:numFmt w:val="bullet"/>
      <w:lvlText w:val="•"/>
      <w:lvlJc w:val="left"/>
    </w:lvl>
  </w:abstractNum>
  <w:abstractNum w:abstractNumId="110">
    <w:nsid w:val="54701CA1"/>
    <w:multiLevelType w:val="singleLevel"/>
    <w:tmpl w:val="54701CA1"/>
    <w:lvl w:ilvl="0" w:tentative="0">
      <w:start w:val="1"/>
      <w:numFmt w:val="bullet"/>
      <w:lvlText w:val="•"/>
      <w:lvlJc w:val="left"/>
    </w:lvl>
  </w:abstractNum>
  <w:abstractNum w:abstractNumId="111">
    <w:nsid w:val="58765686"/>
    <w:multiLevelType w:val="singleLevel"/>
    <w:tmpl w:val="58765686"/>
    <w:lvl w:ilvl="0" w:tentative="0">
      <w:start w:val="1"/>
      <w:numFmt w:val="bullet"/>
      <w:lvlText w:val="•"/>
      <w:lvlJc w:val="left"/>
    </w:lvl>
  </w:abstractNum>
  <w:abstractNum w:abstractNumId="11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13">
    <w:nsid w:val="59EEFD2A"/>
    <w:multiLevelType w:val="singleLevel"/>
    <w:tmpl w:val="59EEFD2A"/>
    <w:lvl w:ilvl="0" w:tentative="0">
      <w:start w:val="1"/>
      <w:numFmt w:val="bullet"/>
      <w:lvlText w:val="•"/>
      <w:lvlJc w:val="left"/>
    </w:lvl>
  </w:abstractNum>
  <w:abstractNum w:abstractNumId="114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15">
    <w:nsid w:val="5E29AB5A"/>
    <w:multiLevelType w:val="singleLevel"/>
    <w:tmpl w:val="5E29AB5A"/>
    <w:lvl w:ilvl="0" w:tentative="0">
      <w:start w:val="1"/>
      <w:numFmt w:val="bullet"/>
      <w:lvlText w:val="•"/>
      <w:lvlJc w:val="left"/>
    </w:lvl>
  </w:abstractNum>
  <w:abstractNum w:abstractNumId="116">
    <w:nsid w:val="5FCE4367"/>
    <w:multiLevelType w:val="singleLevel"/>
    <w:tmpl w:val="5FCE4367"/>
    <w:lvl w:ilvl="0" w:tentative="0">
      <w:start w:val="1"/>
      <w:numFmt w:val="bullet"/>
      <w:lvlText w:val="•"/>
      <w:lvlJc w:val="left"/>
    </w:lvl>
  </w:abstractNum>
  <w:abstractNum w:abstractNumId="117">
    <w:nsid w:val="5FFFB1A7"/>
    <w:multiLevelType w:val="singleLevel"/>
    <w:tmpl w:val="5FFFB1A7"/>
    <w:lvl w:ilvl="0" w:tentative="0">
      <w:start w:val="1"/>
      <w:numFmt w:val="bullet"/>
      <w:lvlText w:val="•"/>
      <w:lvlJc w:val="left"/>
    </w:lvl>
  </w:abstractNum>
  <w:abstractNum w:abstractNumId="118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119">
    <w:nsid w:val="610EFE5C"/>
    <w:multiLevelType w:val="singleLevel"/>
    <w:tmpl w:val="610EFE5C"/>
    <w:lvl w:ilvl="0" w:tentative="0">
      <w:start w:val="1"/>
      <w:numFmt w:val="bullet"/>
      <w:lvlText w:val="•"/>
      <w:lvlJc w:val="left"/>
    </w:lvl>
  </w:abstractNum>
  <w:abstractNum w:abstractNumId="120">
    <w:nsid w:val="629F7852"/>
    <w:multiLevelType w:val="singleLevel"/>
    <w:tmpl w:val="629F7852"/>
    <w:lvl w:ilvl="0" w:tentative="0">
      <w:start w:val="1"/>
      <w:numFmt w:val="bullet"/>
      <w:lvlText w:val="•"/>
      <w:lvlJc w:val="left"/>
    </w:lvl>
  </w:abstractNum>
  <w:abstractNum w:abstractNumId="121">
    <w:nsid w:val="65CD0074"/>
    <w:multiLevelType w:val="singleLevel"/>
    <w:tmpl w:val="65CD0074"/>
    <w:lvl w:ilvl="0" w:tentative="0">
      <w:start w:val="1"/>
      <w:numFmt w:val="bullet"/>
      <w:lvlText w:val="•"/>
      <w:lvlJc w:val="left"/>
    </w:lvl>
  </w:abstractNum>
  <w:abstractNum w:abstractNumId="122">
    <w:nsid w:val="68B298F7"/>
    <w:multiLevelType w:val="singleLevel"/>
    <w:tmpl w:val="68B298F7"/>
    <w:lvl w:ilvl="0" w:tentative="0">
      <w:start w:val="1"/>
      <w:numFmt w:val="bullet"/>
      <w:lvlText w:val="•"/>
      <w:lvlJc w:val="left"/>
    </w:lvl>
  </w:abstractNum>
  <w:abstractNum w:abstractNumId="123">
    <w:nsid w:val="700FDCEF"/>
    <w:multiLevelType w:val="singleLevel"/>
    <w:tmpl w:val="700FDCEF"/>
    <w:lvl w:ilvl="0" w:tentative="0">
      <w:start w:val="1"/>
      <w:numFmt w:val="bullet"/>
      <w:lvlText w:val="•"/>
      <w:lvlJc w:val="left"/>
    </w:lvl>
  </w:abstractNum>
  <w:abstractNum w:abstractNumId="124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abstractNum w:abstractNumId="125">
    <w:nsid w:val="74C28B35"/>
    <w:multiLevelType w:val="singleLevel"/>
    <w:tmpl w:val="74C28B35"/>
    <w:lvl w:ilvl="0" w:tentative="0">
      <w:start w:val="1"/>
      <w:numFmt w:val="bullet"/>
      <w:lvlText w:val="•"/>
      <w:lvlJc w:val="left"/>
    </w:lvl>
  </w:abstractNum>
  <w:abstractNum w:abstractNumId="126">
    <w:nsid w:val="77633216"/>
    <w:multiLevelType w:val="singleLevel"/>
    <w:tmpl w:val="77633216"/>
    <w:lvl w:ilvl="0" w:tentative="0">
      <w:start w:val="1"/>
      <w:numFmt w:val="bullet"/>
      <w:lvlText w:val="•"/>
      <w:lvlJc w:val="left"/>
    </w:lvl>
  </w:abstractNum>
  <w:abstractNum w:abstractNumId="127">
    <w:nsid w:val="77ECEA79"/>
    <w:multiLevelType w:val="singleLevel"/>
    <w:tmpl w:val="77ECEA79"/>
    <w:lvl w:ilvl="0" w:tentative="0">
      <w:start w:val="1"/>
      <w:numFmt w:val="bullet"/>
      <w:lvlText w:val="•"/>
      <w:lvlJc w:val="left"/>
    </w:lvl>
  </w:abstractNum>
  <w:abstractNum w:abstractNumId="128">
    <w:nsid w:val="79AA4FA4"/>
    <w:multiLevelType w:val="singleLevel"/>
    <w:tmpl w:val="79AA4FA4"/>
    <w:lvl w:ilvl="0" w:tentative="0">
      <w:start w:val="1"/>
      <w:numFmt w:val="bullet"/>
      <w:lvlText w:val="•"/>
      <w:lvlJc w:val="left"/>
    </w:lvl>
  </w:abstractNum>
  <w:abstractNum w:abstractNumId="129">
    <w:nsid w:val="7C246926"/>
    <w:multiLevelType w:val="singleLevel"/>
    <w:tmpl w:val="7C246926"/>
    <w:lvl w:ilvl="0" w:tentative="0">
      <w:start w:val="1"/>
      <w:numFmt w:val="bullet"/>
      <w:lvlText w:val="•"/>
      <w:lvlJc w:val="left"/>
    </w:lvl>
  </w:abstractNum>
  <w:abstractNum w:abstractNumId="130">
    <w:nsid w:val="7DEC2089"/>
    <w:multiLevelType w:val="singleLevel"/>
    <w:tmpl w:val="7DEC2089"/>
    <w:lvl w:ilvl="0" w:tentative="0">
      <w:start w:val="1"/>
      <w:numFmt w:val="bullet"/>
      <w:lvlText w:val="•"/>
      <w:lvlJc w:val="left"/>
    </w:lvl>
  </w:abstractNum>
  <w:num w:numId="1">
    <w:abstractNumId w:val="62"/>
  </w:num>
  <w:num w:numId="2">
    <w:abstractNumId w:val="43"/>
  </w:num>
  <w:num w:numId="3">
    <w:abstractNumId w:val="112"/>
  </w:num>
  <w:num w:numId="4">
    <w:abstractNumId w:val="36"/>
  </w:num>
  <w:num w:numId="5">
    <w:abstractNumId w:val="28"/>
  </w:num>
  <w:num w:numId="6">
    <w:abstractNumId w:val="67"/>
  </w:num>
  <w:num w:numId="7">
    <w:abstractNumId w:val="87"/>
  </w:num>
  <w:num w:numId="8">
    <w:abstractNumId w:val="124"/>
  </w:num>
  <w:num w:numId="9">
    <w:abstractNumId w:val="64"/>
  </w:num>
  <w:num w:numId="10">
    <w:abstractNumId w:val="9"/>
  </w:num>
  <w:num w:numId="11">
    <w:abstractNumId w:val="88"/>
  </w:num>
  <w:num w:numId="12">
    <w:abstractNumId w:val="114"/>
  </w:num>
  <w:num w:numId="13">
    <w:abstractNumId w:val="40"/>
  </w:num>
  <w:num w:numId="14">
    <w:abstractNumId w:val="105"/>
  </w:num>
  <w:num w:numId="15">
    <w:abstractNumId w:val="57"/>
  </w:num>
  <w:num w:numId="16">
    <w:abstractNumId w:val="85"/>
  </w:num>
  <w:num w:numId="17">
    <w:abstractNumId w:val="48"/>
  </w:num>
  <w:num w:numId="18">
    <w:abstractNumId w:val="46"/>
  </w:num>
  <w:num w:numId="19">
    <w:abstractNumId w:val="16"/>
  </w:num>
  <w:num w:numId="20">
    <w:abstractNumId w:val="102"/>
  </w:num>
  <w:num w:numId="21">
    <w:abstractNumId w:val="118"/>
  </w:num>
  <w:num w:numId="22">
    <w:abstractNumId w:val="70"/>
  </w:num>
  <w:num w:numId="23">
    <w:abstractNumId w:val="100"/>
  </w:num>
  <w:num w:numId="24">
    <w:abstractNumId w:val="25"/>
  </w:num>
  <w:num w:numId="25">
    <w:abstractNumId w:val="129"/>
  </w:num>
  <w:num w:numId="26">
    <w:abstractNumId w:val="127"/>
  </w:num>
  <w:num w:numId="27">
    <w:abstractNumId w:val="35"/>
  </w:num>
  <w:num w:numId="28">
    <w:abstractNumId w:val="120"/>
  </w:num>
  <w:num w:numId="29">
    <w:abstractNumId w:val="10"/>
  </w:num>
  <w:num w:numId="30">
    <w:abstractNumId w:val="96"/>
  </w:num>
  <w:num w:numId="31">
    <w:abstractNumId w:val="4"/>
  </w:num>
  <w:num w:numId="32">
    <w:abstractNumId w:val="111"/>
  </w:num>
  <w:num w:numId="33">
    <w:abstractNumId w:val="130"/>
  </w:num>
  <w:num w:numId="34">
    <w:abstractNumId w:val="1"/>
  </w:num>
  <w:num w:numId="35">
    <w:abstractNumId w:val="84"/>
  </w:num>
  <w:num w:numId="36">
    <w:abstractNumId w:val="107"/>
  </w:num>
  <w:num w:numId="37">
    <w:abstractNumId w:val="60"/>
  </w:num>
  <w:num w:numId="38">
    <w:abstractNumId w:val="50"/>
  </w:num>
  <w:num w:numId="39">
    <w:abstractNumId w:val="92"/>
  </w:num>
  <w:num w:numId="40">
    <w:abstractNumId w:val="128"/>
  </w:num>
  <w:num w:numId="41">
    <w:abstractNumId w:val="31"/>
  </w:num>
  <w:num w:numId="42">
    <w:abstractNumId w:val="7"/>
  </w:num>
  <w:num w:numId="43">
    <w:abstractNumId w:val="30"/>
  </w:num>
  <w:num w:numId="44">
    <w:abstractNumId w:val="115"/>
  </w:num>
  <w:num w:numId="45">
    <w:abstractNumId w:val="3"/>
  </w:num>
  <w:num w:numId="46">
    <w:abstractNumId w:val="77"/>
  </w:num>
  <w:num w:numId="47">
    <w:abstractNumId w:val="6"/>
  </w:num>
  <w:num w:numId="48">
    <w:abstractNumId w:val="117"/>
  </w:num>
  <w:num w:numId="49">
    <w:abstractNumId w:val="125"/>
  </w:num>
  <w:num w:numId="50">
    <w:abstractNumId w:val="103"/>
  </w:num>
  <w:num w:numId="51">
    <w:abstractNumId w:val="93"/>
  </w:num>
  <w:num w:numId="52">
    <w:abstractNumId w:val="121"/>
  </w:num>
  <w:num w:numId="53">
    <w:abstractNumId w:val="68"/>
  </w:num>
  <w:num w:numId="54">
    <w:abstractNumId w:val="69"/>
  </w:num>
  <w:num w:numId="55">
    <w:abstractNumId w:val="45"/>
  </w:num>
  <w:num w:numId="56">
    <w:abstractNumId w:val="94"/>
  </w:num>
  <w:num w:numId="57">
    <w:abstractNumId w:val="80"/>
  </w:num>
  <w:num w:numId="58">
    <w:abstractNumId w:val="54"/>
  </w:num>
  <w:num w:numId="59">
    <w:abstractNumId w:val="83"/>
  </w:num>
  <w:num w:numId="60">
    <w:abstractNumId w:val="27"/>
  </w:num>
  <w:num w:numId="61">
    <w:abstractNumId w:val="98"/>
  </w:num>
  <w:num w:numId="62">
    <w:abstractNumId w:val="71"/>
  </w:num>
  <w:num w:numId="63">
    <w:abstractNumId w:val="95"/>
  </w:num>
  <w:num w:numId="64">
    <w:abstractNumId w:val="65"/>
  </w:num>
  <w:num w:numId="65">
    <w:abstractNumId w:val="38"/>
  </w:num>
  <w:num w:numId="66">
    <w:abstractNumId w:val="74"/>
  </w:num>
  <w:num w:numId="67">
    <w:abstractNumId w:val="26"/>
  </w:num>
  <w:num w:numId="68">
    <w:abstractNumId w:val="97"/>
  </w:num>
  <w:num w:numId="69">
    <w:abstractNumId w:val="21"/>
  </w:num>
  <w:num w:numId="70">
    <w:abstractNumId w:val="59"/>
  </w:num>
  <w:num w:numId="71">
    <w:abstractNumId w:val="91"/>
  </w:num>
  <w:num w:numId="72">
    <w:abstractNumId w:val="61"/>
  </w:num>
  <w:num w:numId="73">
    <w:abstractNumId w:val="76"/>
  </w:num>
  <w:num w:numId="74">
    <w:abstractNumId w:val="123"/>
  </w:num>
  <w:num w:numId="75">
    <w:abstractNumId w:val="51"/>
  </w:num>
  <w:num w:numId="76">
    <w:abstractNumId w:val="39"/>
  </w:num>
  <w:num w:numId="77">
    <w:abstractNumId w:val="20"/>
  </w:num>
  <w:num w:numId="78">
    <w:abstractNumId w:val="126"/>
  </w:num>
  <w:num w:numId="79">
    <w:abstractNumId w:val="47"/>
  </w:num>
  <w:num w:numId="80">
    <w:abstractNumId w:val="29"/>
  </w:num>
  <w:num w:numId="81">
    <w:abstractNumId w:val="90"/>
  </w:num>
  <w:num w:numId="82">
    <w:abstractNumId w:val="53"/>
  </w:num>
  <w:num w:numId="83">
    <w:abstractNumId w:val="13"/>
  </w:num>
  <w:num w:numId="84">
    <w:abstractNumId w:val="113"/>
  </w:num>
  <w:num w:numId="85">
    <w:abstractNumId w:val="33"/>
  </w:num>
  <w:num w:numId="86">
    <w:abstractNumId w:val="24"/>
  </w:num>
  <w:num w:numId="87">
    <w:abstractNumId w:val="11"/>
  </w:num>
  <w:num w:numId="88">
    <w:abstractNumId w:val="17"/>
  </w:num>
  <w:num w:numId="89">
    <w:abstractNumId w:val="23"/>
  </w:num>
  <w:num w:numId="90">
    <w:abstractNumId w:val="8"/>
  </w:num>
  <w:num w:numId="91">
    <w:abstractNumId w:val="79"/>
  </w:num>
  <w:num w:numId="92">
    <w:abstractNumId w:val="34"/>
  </w:num>
  <w:num w:numId="93">
    <w:abstractNumId w:val="75"/>
  </w:num>
  <w:num w:numId="94">
    <w:abstractNumId w:val="44"/>
  </w:num>
  <w:num w:numId="95">
    <w:abstractNumId w:val="122"/>
  </w:num>
  <w:num w:numId="96">
    <w:abstractNumId w:val="0"/>
  </w:num>
  <w:num w:numId="97">
    <w:abstractNumId w:val="32"/>
  </w:num>
  <w:num w:numId="98">
    <w:abstractNumId w:val="58"/>
  </w:num>
  <w:num w:numId="99">
    <w:abstractNumId w:val="104"/>
  </w:num>
  <w:num w:numId="100">
    <w:abstractNumId w:val="72"/>
  </w:num>
  <w:num w:numId="101">
    <w:abstractNumId w:val="14"/>
  </w:num>
  <w:num w:numId="102">
    <w:abstractNumId w:val="49"/>
  </w:num>
  <w:num w:numId="103">
    <w:abstractNumId w:val="78"/>
  </w:num>
  <w:num w:numId="104">
    <w:abstractNumId w:val="101"/>
  </w:num>
  <w:num w:numId="105">
    <w:abstractNumId w:val="22"/>
  </w:num>
  <w:num w:numId="106">
    <w:abstractNumId w:val="119"/>
  </w:num>
  <w:num w:numId="107">
    <w:abstractNumId w:val="2"/>
  </w:num>
  <w:num w:numId="108">
    <w:abstractNumId w:val="5"/>
  </w:num>
  <w:num w:numId="109">
    <w:abstractNumId w:val="63"/>
  </w:num>
  <w:num w:numId="110">
    <w:abstractNumId w:val="19"/>
  </w:num>
  <w:num w:numId="111">
    <w:abstractNumId w:val="37"/>
  </w:num>
  <w:num w:numId="112">
    <w:abstractNumId w:val="41"/>
  </w:num>
  <w:num w:numId="113">
    <w:abstractNumId w:val="56"/>
  </w:num>
  <w:num w:numId="114">
    <w:abstractNumId w:val="116"/>
  </w:num>
  <w:num w:numId="115">
    <w:abstractNumId w:val="55"/>
  </w:num>
  <w:num w:numId="116">
    <w:abstractNumId w:val="110"/>
  </w:num>
  <w:num w:numId="117">
    <w:abstractNumId w:val="81"/>
  </w:num>
  <w:num w:numId="118">
    <w:abstractNumId w:val="12"/>
  </w:num>
  <w:num w:numId="119">
    <w:abstractNumId w:val="66"/>
  </w:num>
  <w:num w:numId="120">
    <w:abstractNumId w:val="18"/>
  </w:num>
  <w:num w:numId="121">
    <w:abstractNumId w:val="89"/>
  </w:num>
  <w:num w:numId="122">
    <w:abstractNumId w:val="109"/>
  </w:num>
  <w:num w:numId="123">
    <w:abstractNumId w:val="42"/>
  </w:num>
  <w:num w:numId="124">
    <w:abstractNumId w:val="15"/>
  </w:num>
  <w:num w:numId="125">
    <w:abstractNumId w:val="86"/>
  </w:num>
  <w:num w:numId="126">
    <w:abstractNumId w:val="99"/>
  </w:num>
  <w:num w:numId="127">
    <w:abstractNumId w:val="73"/>
  </w:num>
  <w:num w:numId="128">
    <w:abstractNumId w:val="106"/>
  </w:num>
  <w:num w:numId="129">
    <w:abstractNumId w:val="108"/>
  </w:num>
  <w:num w:numId="130">
    <w:abstractNumId w:val="82"/>
  </w:num>
  <w:num w:numId="13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0341769"/>
    <w:rsid w:val="122D138A"/>
    <w:rsid w:val="1C3C591B"/>
    <w:rsid w:val="1DDE2694"/>
    <w:rsid w:val="354F2D21"/>
    <w:rsid w:val="475F143B"/>
    <w:rsid w:val="5BE94E46"/>
    <w:rsid w:val="796C1DA0"/>
    <w:rsid w:val="7B024B7C"/>
    <w:rsid w:val="7E372D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2023-02-24T05:24:00Z</dcterms:created>
  <dc:creator>admin</dc:creator>
  <cp:lastModifiedBy>admin</cp:lastModifiedBy>
  <dcterms:modified xsi:type="dcterms:W3CDTF">2023-02-24T06:49:44Z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B735D22C19244F22BF100D2FEB1323DA</vt:lpwstr>
  </property>
</Properties>
</file>